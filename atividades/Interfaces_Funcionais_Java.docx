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56694" w14:textId="77777777" w:rsidR="00B7688B" w:rsidRDefault="00000000">
      <w:pPr>
        <w:pStyle w:val="Ttulo"/>
      </w:pPr>
      <w:r>
        <w:t>Interfaces Funcionais Java</w:t>
      </w:r>
    </w:p>
    <w:p w14:paraId="3C1D086B" w14:textId="77777777" w:rsidR="00B7688B" w:rsidRDefault="00000000">
      <w:pPr>
        <w:pStyle w:val="Ttulo1"/>
      </w:pPr>
      <w:r>
        <w:t>1. Runnable</w:t>
      </w:r>
    </w:p>
    <w:p w14:paraId="40D8C3BE" w14:textId="77777777" w:rsidR="00B7688B" w:rsidRDefault="00000000">
      <w:pPr>
        <w:pStyle w:val="CitaoIntensa"/>
      </w:pPr>
      <w:r>
        <w:t>Finalidade:</w:t>
      </w:r>
    </w:p>
    <w:p w14:paraId="56DA25D1" w14:textId="77777777" w:rsidR="00B7688B" w:rsidRDefault="00000000">
      <w:r>
        <w:t>Executa uma tarefa sem retorno de valor. Muito usada para threads. Possui o método run() que não recebe argumentos nem retorna nada.</w:t>
      </w:r>
    </w:p>
    <w:p w14:paraId="09E99BF2" w14:textId="77777777" w:rsidR="00B7688B" w:rsidRDefault="00000000">
      <w:pPr>
        <w:pStyle w:val="CitaoIntensa"/>
      </w:pPr>
      <w:r>
        <w:t>Exemplo de código:</w:t>
      </w:r>
    </w:p>
    <w:p w14:paraId="6CE70292" w14:textId="77777777" w:rsidR="00731ADC" w:rsidRP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r w:rsidRPr="00731ADC">
        <w:rPr>
          <w:b w:val="0"/>
          <w:bCs w:val="0"/>
          <w:i w:val="0"/>
          <w:iCs w:val="0"/>
          <w:color w:val="auto"/>
        </w:rPr>
        <w:t xml:space="preserve">Runnable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tarefa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 xml:space="preserve"> = () -&gt;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System.out.println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("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Executando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uma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tarefa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!");</w:t>
      </w:r>
    </w:p>
    <w:p w14:paraId="4C40B4C0" w14:textId="77777777" w:rsid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proofErr w:type="spellStart"/>
      <w:proofErr w:type="gramStart"/>
      <w:r w:rsidRPr="00731ADC">
        <w:rPr>
          <w:b w:val="0"/>
          <w:bCs w:val="0"/>
          <w:i w:val="0"/>
          <w:iCs w:val="0"/>
          <w:color w:val="auto"/>
        </w:rPr>
        <w:t>tarefa.run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(</w:t>
      </w:r>
      <w:proofErr w:type="gramEnd"/>
      <w:r w:rsidRPr="00731ADC">
        <w:rPr>
          <w:b w:val="0"/>
          <w:bCs w:val="0"/>
          <w:i w:val="0"/>
          <w:iCs w:val="0"/>
          <w:color w:val="auto"/>
        </w:rPr>
        <w:t>);</w:t>
      </w:r>
    </w:p>
    <w:p w14:paraId="2432C9F8" w14:textId="30306934" w:rsidR="00B7688B" w:rsidRDefault="00000000" w:rsidP="00731ADC">
      <w:pPr>
        <w:pStyle w:val="CitaoIntensa"/>
      </w:pPr>
      <w:proofErr w:type="spellStart"/>
      <w:r>
        <w:t>Explicação</w:t>
      </w:r>
      <w:proofErr w:type="spellEnd"/>
      <w:r>
        <w:t>:</w:t>
      </w:r>
    </w:p>
    <w:p w14:paraId="387239CE" w14:textId="6ED5767B" w:rsidR="00184AA8" w:rsidRDefault="006163DC" w:rsidP="00867125">
      <w:proofErr w:type="gramStart"/>
      <w:r w:rsidRPr="006163DC">
        <w:t>A</w:t>
      </w:r>
      <w:proofErr w:type="gramEnd"/>
      <w:r w:rsidRPr="006163DC">
        <w:t xml:space="preserve"> interface Runnable </w:t>
      </w:r>
      <w:proofErr w:type="spellStart"/>
      <w:r w:rsidRPr="006163DC">
        <w:t>foi</w:t>
      </w:r>
      <w:proofErr w:type="spellEnd"/>
      <w:r w:rsidRPr="006163DC">
        <w:t xml:space="preserve"> </w:t>
      </w:r>
      <w:proofErr w:type="spellStart"/>
      <w:r w:rsidRPr="006163DC">
        <w:t>usada</w:t>
      </w:r>
      <w:proofErr w:type="spellEnd"/>
      <w:r w:rsidRPr="006163DC">
        <w:t xml:space="preserve"> para </w:t>
      </w:r>
      <w:proofErr w:type="spellStart"/>
      <w:r w:rsidRPr="006163DC">
        <w:t>representar</w:t>
      </w:r>
      <w:proofErr w:type="spellEnd"/>
      <w:r w:rsidRPr="006163DC">
        <w:t xml:space="preserve"> </w:t>
      </w:r>
      <w:proofErr w:type="spellStart"/>
      <w:r w:rsidRPr="006163DC">
        <w:t>uma</w:t>
      </w:r>
      <w:proofErr w:type="spellEnd"/>
      <w:r w:rsidRPr="006163DC">
        <w:t xml:space="preserve"> </w:t>
      </w:r>
      <w:proofErr w:type="spellStart"/>
      <w:r w:rsidRPr="006163DC">
        <w:t>ação</w:t>
      </w:r>
      <w:proofErr w:type="spellEnd"/>
      <w:r w:rsidRPr="006163DC">
        <w:t xml:space="preserve"> que </w:t>
      </w:r>
      <w:proofErr w:type="spellStart"/>
      <w:r w:rsidRPr="006163DC">
        <w:t>será</w:t>
      </w:r>
      <w:proofErr w:type="spellEnd"/>
      <w:r w:rsidRPr="006163DC">
        <w:t xml:space="preserve"> </w:t>
      </w:r>
      <w:proofErr w:type="spellStart"/>
      <w:r w:rsidRPr="006163DC">
        <w:t>executada</w:t>
      </w:r>
      <w:proofErr w:type="spellEnd"/>
      <w:r w:rsidRPr="006163DC">
        <w:t xml:space="preserve"> </w:t>
      </w:r>
      <w:proofErr w:type="spellStart"/>
      <w:r w:rsidRPr="006163DC">
        <w:t>sem</w:t>
      </w:r>
      <w:proofErr w:type="spellEnd"/>
      <w:r w:rsidRPr="006163DC">
        <w:t xml:space="preserve"> entrada e </w:t>
      </w:r>
      <w:proofErr w:type="spellStart"/>
      <w:r w:rsidRPr="006163DC">
        <w:t>sem</w:t>
      </w:r>
      <w:proofErr w:type="spellEnd"/>
      <w:r w:rsidRPr="006163DC">
        <w:t xml:space="preserve"> </w:t>
      </w:r>
      <w:proofErr w:type="spellStart"/>
      <w:r w:rsidRPr="006163DC">
        <w:t>retorno</w:t>
      </w:r>
      <w:proofErr w:type="spellEnd"/>
      <w:r w:rsidRPr="006163DC">
        <w:t>,</w:t>
      </w:r>
      <w:r>
        <w:t xml:space="preserve"> </w:t>
      </w:r>
      <w:r w:rsidRPr="006163DC">
        <w:t xml:space="preserve">no </w:t>
      </w:r>
      <w:proofErr w:type="spellStart"/>
      <w:r w:rsidRPr="006163DC">
        <w:t>exemplo</w:t>
      </w:r>
      <w:proofErr w:type="spellEnd"/>
      <w:r w:rsidRPr="006163DC">
        <w:t xml:space="preserve">, </w:t>
      </w:r>
      <w:proofErr w:type="spellStart"/>
      <w:r w:rsidRPr="006163DC">
        <w:t>ela</w:t>
      </w:r>
      <w:proofErr w:type="spellEnd"/>
      <w:r w:rsidRPr="006163DC">
        <w:t xml:space="preserve"> define </w:t>
      </w:r>
      <w:proofErr w:type="spellStart"/>
      <w:r w:rsidRPr="006163DC">
        <w:t>uma</w:t>
      </w:r>
      <w:proofErr w:type="spellEnd"/>
      <w:r w:rsidRPr="006163DC">
        <w:t xml:space="preserve"> </w:t>
      </w:r>
      <w:proofErr w:type="spellStart"/>
      <w:r w:rsidRPr="006163DC">
        <w:t>tarefa</w:t>
      </w:r>
      <w:proofErr w:type="spellEnd"/>
      <w:r w:rsidRPr="006163DC">
        <w:t xml:space="preserve"> </w:t>
      </w:r>
      <w:proofErr w:type="gramStart"/>
      <w:r w:rsidRPr="006163DC">
        <w:t>simples</w:t>
      </w:r>
      <w:proofErr w:type="gramEnd"/>
      <w:r w:rsidRPr="006163DC">
        <w:t xml:space="preserve"> que </w:t>
      </w:r>
      <w:proofErr w:type="spellStart"/>
      <w:r w:rsidRPr="006163DC">
        <w:t>imprime</w:t>
      </w:r>
      <w:proofErr w:type="spellEnd"/>
      <w:r w:rsidRPr="006163DC">
        <w:t xml:space="preserve"> </w:t>
      </w:r>
      <w:proofErr w:type="spellStart"/>
      <w:r w:rsidRPr="006163DC">
        <w:t>uma</w:t>
      </w:r>
      <w:proofErr w:type="spellEnd"/>
      <w:r w:rsidRPr="006163DC">
        <w:t xml:space="preserve"> </w:t>
      </w:r>
      <w:proofErr w:type="spellStart"/>
      <w:r w:rsidRPr="006163DC">
        <w:t>mensagem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r w:rsidRPr="006163DC">
        <w:t xml:space="preserve">interface </w:t>
      </w:r>
      <w:proofErr w:type="spellStart"/>
      <w:r w:rsidRPr="006163DC">
        <w:t>permite</w:t>
      </w:r>
      <w:proofErr w:type="spellEnd"/>
      <w:r w:rsidRPr="006163DC">
        <w:t xml:space="preserve"> </w:t>
      </w:r>
      <w:proofErr w:type="spellStart"/>
      <w:r w:rsidRPr="006163DC">
        <w:t>encapsular</w:t>
      </w:r>
      <w:proofErr w:type="spellEnd"/>
      <w:r w:rsidRPr="006163DC">
        <w:t xml:space="preserve"> </w:t>
      </w:r>
      <w:proofErr w:type="spellStart"/>
      <w:r w:rsidRPr="006163DC">
        <w:t>essa</w:t>
      </w:r>
      <w:proofErr w:type="spellEnd"/>
      <w:r w:rsidRPr="006163DC">
        <w:t xml:space="preserve"> </w:t>
      </w:r>
      <w:proofErr w:type="spellStart"/>
      <w:r w:rsidRPr="006163DC">
        <w:t>tarefa</w:t>
      </w:r>
      <w:proofErr w:type="spellEnd"/>
      <w:r w:rsidRPr="006163DC">
        <w:t xml:space="preserve"> </w:t>
      </w:r>
      <w:proofErr w:type="spellStart"/>
      <w:r w:rsidRPr="006163DC">
        <w:t>como</w:t>
      </w:r>
      <w:proofErr w:type="spellEnd"/>
      <w:r w:rsidRPr="006163DC">
        <w:t xml:space="preserve"> um </w:t>
      </w:r>
      <w:proofErr w:type="spellStart"/>
      <w:r w:rsidRPr="006163DC">
        <w:t>objeto</w:t>
      </w:r>
      <w:proofErr w:type="spellEnd"/>
      <w:r w:rsidRPr="006163DC">
        <w:t xml:space="preserve"> </w:t>
      </w:r>
      <w:proofErr w:type="spellStart"/>
      <w:r w:rsidRPr="006163DC">
        <w:t>funcional</w:t>
      </w:r>
      <w:proofErr w:type="spellEnd"/>
      <w:r w:rsidRPr="006163DC">
        <w:t>,</w:t>
      </w:r>
      <w:r>
        <w:t xml:space="preserve"> </w:t>
      </w:r>
      <w:r w:rsidRPr="006163DC">
        <w:t xml:space="preserve">é </w:t>
      </w:r>
      <w:proofErr w:type="spellStart"/>
      <w:r w:rsidRPr="006163DC">
        <w:t>especialmente</w:t>
      </w:r>
      <w:proofErr w:type="spellEnd"/>
      <w:r w:rsidRPr="006163DC">
        <w:t xml:space="preserve"> </w:t>
      </w:r>
      <w:proofErr w:type="spellStart"/>
      <w:r w:rsidRPr="006163DC">
        <w:t>útil</w:t>
      </w:r>
      <w:proofErr w:type="spellEnd"/>
      <w:r>
        <w:t xml:space="preserve"> </w:t>
      </w:r>
      <w:proofErr w:type="spellStart"/>
      <w:r w:rsidRPr="006163DC">
        <w:t>quando</w:t>
      </w:r>
      <w:proofErr w:type="spellEnd"/>
      <w:r w:rsidRPr="006163DC">
        <w:t xml:space="preserve"> </w:t>
      </w:r>
      <w:proofErr w:type="spellStart"/>
      <w:r w:rsidRPr="006163DC">
        <w:t>queremos</w:t>
      </w:r>
      <w:proofErr w:type="spellEnd"/>
      <w:r w:rsidRPr="006163DC">
        <w:t xml:space="preserve"> </w:t>
      </w:r>
      <w:proofErr w:type="spellStart"/>
      <w:r w:rsidRPr="006163DC">
        <w:t>passar</w:t>
      </w:r>
      <w:proofErr w:type="spellEnd"/>
      <w:r w:rsidRPr="006163DC">
        <w:t xml:space="preserve"> </w:t>
      </w:r>
      <w:proofErr w:type="spellStart"/>
      <w:r w:rsidRPr="006163DC">
        <w:t>ações</w:t>
      </w:r>
      <w:proofErr w:type="spellEnd"/>
      <w:r w:rsidRPr="006163DC">
        <w:t xml:space="preserve"> para </w:t>
      </w:r>
      <w:proofErr w:type="spellStart"/>
      <w:r w:rsidRPr="006163DC">
        <w:t>execução</w:t>
      </w:r>
      <w:proofErr w:type="spellEnd"/>
      <w:r w:rsidRPr="006163DC">
        <w:t xml:space="preserve"> posterior</w:t>
      </w:r>
      <w:r>
        <w:t xml:space="preserve"> e </w:t>
      </w:r>
      <w:proofErr w:type="spellStart"/>
      <w:r w:rsidRPr="006163DC">
        <w:t>permite</w:t>
      </w:r>
      <w:proofErr w:type="spellEnd"/>
      <w:r w:rsidRPr="006163DC">
        <w:t xml:space="preserve"> usar lambdas para </w:t>
      </w:r>
      <w:proofErr w:type="spellStart"/>
      <w:r w:rsidRPr="006163DC">
        <w:t>definir</w:t>
      </w:r>
      <w:proofErr w:type="spellEnd"/>
      <w:r w:rsidRPr="006163DC">
        <w:t xml:space="preserve"> </w:t>
      </w:r>
      <w:proofErr w:type="spellStart"/>
      <w:r w:rsidRPr="006163DC">
        <w:t>comportamentos</w:t>
      </w:r>
      <w:proofErr w:type="spellEnd"/>
      <w:r w:rsidRPr="006163DC">
        <w:t xml:space="preserve"> </w:t>
      </w:r>
      <w:proofErr w:type="spellStart"/>
      <w:r w:rsidRPr="006163DC">
        <w:t>compactamente</w:t>
      </w:r>
      <w:proofErr w:type="spellEnd"/>
      <w:r w:rsidR="00731ADC" w:rsidRPr="00731ADC">
        <w:t>.</w:t>
      </w:r>
    </w:p>
    <w:p w14:paraId="4E95267D" w14:textId="57A6E37E" w:rsidR="00B7688B" w:rsidRDefault="00000000">
      <w:pPr>
        <w:pStyle w:val="Ttulo1"/>
      </w:pPr>
      <w:r>
        <w:t>2. Consumer&lt;T&gt;</w:t>
      </w:r>
    </w:p>
    <w:p w14:paraId="4AF255B0" w14:textId="77777777" w:rsidR="00B7688B" w:rsidRDefault="00000000">
      <w:pPr>
        <w:pStyle w:val="CitaoIntensa"/>
      </w:pPr>
      <w:r>
        <w:t>Finalidade:</w:t>
      </w:r>
    </w:p>
    <w:p w14:paraId="4DCE1754" w14:textId="77777777" w:rsidR="00B7688B" w:rsidRDefault="00000000">
      <w:r>
        <w:t>Recebe um argumento do tipo T e executa uma ação com ele, sem retornar nada.</w:t>
      </w:r>
    </w:p>
    <w:p w14:paraId="7661DBE9" w14:textId="77777777" w:rsidR="00B7688B" w:rsidRDefault="00000000">
      <w:pPr>
        <w:pStyle w:val="CitaoIntensa"/>
      </w:pPr>
      <w:r>
        <w:t>Exemplo de código:</w:t>
      </w:r>
    </w:p>
    <w:p w14:paraId="4F57AE0C" w14:textId="77777777" w:rsidR="00731ADC" w:rsidRP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r w:rsidRPr="00731ADC">
        <w:rPr>
          <w:b w:val="0"/>
          <w:bCs w:val="0"/>
          <w:i w:val="0"/>
          <w:iCs w:val="0"/>
          <w:color w:val="auto"/>
        </w:rPr>
        <w:t xml:space="preserve">Consumer&lt;String&gt;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imprimir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 xml:space="preserve"> =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nome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 xml:space="preserve"> -&gt;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System.out.println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 xml:space="preserve">("Olá, " +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nome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);</w:t>
      </w:r>
    </w:p>
    <w:p w14:paraId="50DC4C5A" w14:textId="77777777" w:rsid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proofErr w:type="spellStart"/>
      <w:proofErr w:type="gramStart"/>
      <w:r w:rsidRPr="00731ADC">
        <w:rPr>
          <w:b w:val="0"/>
          <w:bCs w:val="0"/>
          <w:i w:val="0"/>
          <w:iCs w:val="0"/>
          <w:color w:val="auto"/>
        </w:rPr>
        <w:t>imprimir.accept</w:t>
      </w:r>
      <w:proofErr w:type="spellEnd"/>
      <w:proofErr w:type="gramEnd"/>
      <w:r w:rsidRPr="00731ADC">
        <w:rPr>
          <w:b w:val="0"/>
          <w:bCs w:val="0"/>
          <w:i w:val="0"/>
          <w:iCs w:val="0"/>
          <w:color w:val="auto"/>
        </w:rPr>
        <w:t>("Gabriel");</w:t>
      </w:r>
    </w:p>
    <w:p w14:paraId="2E6DD03C" w14:textId="75838042" w:rsidR="00B7688B" w:rsidRDefault="00000000" w:rsidP="00731ADC">
      <w:pPr>
        <w:pStyle w:val="CitaoIntensa"/>
      </w:pPr>
      <w:proofErr w:type="spellStart"/>
      <w:r>
        <w:t>Explicação</w:t>
      </w:r>
      <w:proofErr w:type="spellEnd"/>
      <w:r>
        <w:t>:</w:t>
      </w:r>
    </w:p>
    <w:p w14:paraId="66FD476D" w14:textId="146F3851" w:rsidR="00B7688B" w:rsidRDefault="00867125">
      <w:proofErr w:type="gramStart"/>
      <w:r w:rsidRPr="00867125">
        <w:t>A</w:t>
      </w:r>
      <w:proofErr w:type="gramEnd"/>
      <w:r w:rsidRPr="00867125">
        <w:t xml:space="preserve"> interface Consumer é </w:t>
      </w:r>
      <w:proofErr w:type="spellStart"/>
      <w:r w:rsidRPr="00867125">
        <w:t>usada</w:t>
      </w:r>
      <w:proofErr w:type="spellEnd"/>
      <w:r w:rsidRPr="00867125">
        <w:t xml:space="preserve"> para </w:t>
      </w:r>
      <w:proofErr w:type="spellStart"/>
      <w:r w:rsidRPr="00867125">
        <w:t>representar</w:t>
      </w:r>
      <w:proofErr w:type="spellEnd"/>
      <w:r w:rsidRPr="00867125">
        <w:t xml:space="preserve"> </w:t>
      </w:r>
      <w:proofErr w:type="spellStart"/>
      <w:r w:rsidRPr="00867125">
        <w:t>uma</w:t>
      </w:r>
      <w:proofErr w:type="spellEnd"/>
      <w:r w:rsidRPr="00867125">
        <w:t xml:space="preserve"> </w:t>
      </w:r>
      <w:proofErr w:type="spellStart"/>
      <w:r w:rsidRPr="00867125">
        <w:t>operação</w:t>
      </w:r>
      <w:proofErr w:type="spellEnd"/>
      <w:r w:rsidRPr="00867125">
        <w:t xml:space="preserve"> que </w:t>
      </w:r>
      <w:proofErr w:type="spellStart"/>
      <w:r w:rsidRPr="00867125">
        <w:t>consome</w:t>
      </w:r>
      <w:proofErr w:type="spellEnd"/>
      <w:r w:rsidRPr="00867125">
        <w:t xml:space="preserve"> um dado (entrada) </w:t>
      </w:r>
      <w:proofErr w:type="spellStart"/>
      <w:r w:rsidRPr="00867125">
        <w:t>sem</w:t>
      </w:r>
      <w:proofErr w:type="spellEnd"/>
      <w:r w:rsidRPr="00867125">
        <w:t xml:space="preserve"> </w:t>
      </w:r>
      <w:proofErr w:type="spellStart"/>
      <w:r w:rsidRPr="00867125">
        <w:t>gerar</w:t>
      </w:r>
      <w:proofErr w:type="spellEnd"/>
      <w:r w:rsidRPr="00867125">
        <w:t xml:space="preserve"> </w:t>
      </w:r>
      <w:proofErr w:type="spellStart"/>
      <w:r w:rsidRPr="00867125">
        <w:t>saída</w:t>
      </w:r>
      <w:proofErr w:type="spellEnd"/>
      <w:r>
        <w:t>. N</w:t>
      </w:r>
      <w:r w:rsidRPr="00867125">
        <w:t>o ex</w:t>
      </w:r>
      <w:proofErr w:type="spellStart"/>
      <w:r w:rsidRPr="00867125">
        <w:t>emplo</w:t>
      </w:r>
      <w:proofErr w:type="spellEnd"/>
      <w:r w:rsidRPr="00867125">
        <w:t xml:space="preserve">, </w:t>
      </w:r>
      <w:proofErr w:type="spellStart"/>
      <w:r w:rsidRPr="00867125">
        <w:t>ela</w:t>
      </w:r>
      <w:proofErr w:type="spellEnd"/>
      <w:r w:rsidRPr="00867125">
        <w:t xml:space="preserve"> </w:t>
      </w:r>
      <w:proofErr w:type="spellStart"/>
      <w:r w:rsidRPr="00867125">
        <w:t>consome</w:t>
      </w:r>
      <w:proofErr w:type="spellEnd"/>
      <w:r w:rsidRPr="00867125">
        <w:t xml:space="preserve"> </w:t>
      </w:r>
      <w:proofErr w:type="spellStart"/>
      <w:r w:rsidRPr="00867125">
        <w:t>uma</w:t>
      </w:r>
      <w:proofErr w:type="spellEnd"/>
      <w:r w:rsidRPr="00867125">
        <w:t xml:space="preserve"> String e </w:t>
      </w:r>
      <w:proofErr w:type="spellStart"/>
      <w:r w:rsidRPr="00867125">
        <w:t>realiza</w:t>
      </w:r>
      <w:proofErr w:type="spellEnd"/>
      <w:r w:rsidRPr="00867125">
        <w:t xml:space="preserve"> </w:t>
      </w:r>
      <w:proofErr w:type="spellStart"/>
      <w:r w:rsidRPr="00867125">
        <w:t>uma</w:t>
      </w:r>
      <w:proofErr w:type="spellEnd"/>
      <w:r w:rsidRPr="00867125">
        <w:t xml:space="preserve"> </w:t>
      </w:r>
      <w:proofErr w:type="spellStart"/>
      <w:r w:rsidRPr="00867125">
        <w:t>ação</w:t>
      </w:r>
      <w:proofErr w:type="spellEnd"/>
      <w:r w:rsidRPr="00867125">
        <w:t xml:space="preserve"> com </w:t>
      </w:r>
      <w:proofErr w:type="spellStart"/>
      <w:r w:rsidRPr="00867125">
        <w:t>ela</w:t>
      </w:r>
      <w:proofErr w:type="spellEnd"/>
      <w:r w:rsidRPr="00867125">
        <w:t xml:space="preserve"> (</w:t>
      </w:r>
      <w:proofErr w:type="spellStart"/>
      <w:r w:rsidRPr="00867125">
        <w:t>imprimir</w:t>
      </w:r>
      <w:proofErr w:type="spellEnd"/>
      <w:r w:rsidRPr="00867125">
        <w:t>),</w:t>
      </w:r>
      <w:r>
        <w:t xml:space="preserve"> </w:t>
      </w:r>
      <w:proofErr w:type="spellStart"/>
      <w:r w:rsidRPr="00867125">
        <w:t>ela</w:t>
      </w:r>
      <w:proofErr w:type="spellEnd"/>
      <w:r w:rsidRPr="00867125">
        <w:t xml:space="preserve"> </w:t>
      </w:r>
      <w:proofErr w:type="spellStart"/>
      <w:r w:rsidRPr="00867125">
        <w:t>permite</w:t>
      </w:r>
      <w:proofErr w:type="spellEnd"/>
      <w:r w:rsidRPr="00867125">
        <w:t xml:space="preserve"> </w:t>
      </w:r>
      <w:proofErr w:type="spellStart"/>
      <w:r w:rsidRPr="00867125">
        <w:t>aplicar</w:t>
      </w:r>
      <w:proofErr w:type="spellEnd"/>
      <w:r w:rsidRPr="00867125">
        <w:t xml:space="preserve"> </w:t>
      </w:r>
      <w:proofErr w:type="spellStart"/>
      <w:r w:rsidRPr="00867125">
        <w:t>uma</w:t>
      </w:r>
      <w:proofErr w:type="spellEnd"/>
      <w:r w:rsidRPr="00867125">
        <w:t xml:space="preserve"> </w:t>
      </w:r>
      <w:proofErr w:type="spellStart"/>
      <w:r w:rsidRPr="00867125">
        <w:t>lógica</w:t>
      </w:r>
      <w:proofErr w:type="spellEnd"/>
      <w:r w:rsidRPr="00867125">
        <w:t xml:space="preserve"> </w:t>
      </w:r>
      <w:proofErr w:type="spellStart"/>
      <w:r w:rsidRPr="00867125">
        <w:t>em</w:t>
      </w:r>
      <w:proofErr w:type="spellEnd"/>
      <w:r w:rsidRPr="00867125">
        <w:t xml:space="preserve"> </w:t>
      </w:r>
      <w:proofErr w:type="spellStart"/>
      <w:r w:rsidRPr="00867125">
        <w:t>cada</w:t>
      </w:r>
      <w:proofErr w:type="spellEnd"/>
      <w:r w:rsidRPr="00867125">
        <w:t xml:space="preserve"> </w:t>
      </w:r>
      <w:proofErr w:type="spellStart"/>
      <w:r w:rsidRPr="00867125">
        <w:t>elemento</w:t>
      </w:r>
      <w:proofErr w:type="spellEnd"/>
      <w:r w:rsidRPr="00867125">
        <w:t xml:space="preserve"> </w:t>
      </w:r>
      <w:proofErr w:type="spellStart"/>
      <w:r w:rsidRPr="00867125">
        <w:t>recebido</w:t>
      </w:r>
      <w:proofErr w:type="spellEnd"/>
      <w:r w:rsidRPr="00867125">
        <w:t>,</w:t>
      </w:r>
      <w:r>
        <w:t xml:space="preserve"> </w:t>
      </w:r>
      <w:r w:rsidRPr="00867125">
        <w:t xml:space="preserve">ideal para </w:t>
      </w:r>
      <w:proofErr w:type="spellStart"/>
      <w:r w:rsidRPr="00867125">
        <w:t>situações</w:t>
      </w:r>
      <w:proofErr w:type="spellEnd"/>
      <w:r w:rsidRPr="00867125">
        <w:t xml:space="preserve"> </w:t>
      </w:r>
      <w:proofErr w:type="spellStart"/>
      <w:r w:rsidRPr="00867125">
        <w:lastRenderedPageBreak/>
        <w:t>onde</w:t>
      </w:r>
      <w:proofErr w:type="spellEnd"/>
      <w:r w:rsidRPr="00867125">
        <w:t xml:space="preserve"> </w:t>
      </w:r>
      <w:proofErr w:type="spellStart"/>
      <w:r w:rsidRPr="00867125">
        <w:t>queremos</w:t>
      </w:r>
      <w:proofErr w:type="spellEnd"/>
      <w:r w:rsidRPr="00867125">
        <w:t xml:space="preserve"> </w:t>
      </w:r>
      <w:proofErr w:type="spellStart"/>
      <w:r w:rsidRPr="00867125">
        <w:t>apenas</w:t>
      </w:r>
      <w:proofErr w:type="spellEnd"/>
      <w:r w:rsidRPr="00867125">
        <w:t xml:space="preserve"> </w:t>
      </w:r>
      <w:proofErr w:type="spellStart"/>
      <w:r w:rsidRPr="00867125">
        <w:t>processar</w:t>
      </w:r>
      <w:proofErr w:type="spellEnd"/>
      <w:r w:rsidRPr="00867125">
        <w:t xml:space="preserve"> </w:t>
      </w:r>
      <w:proofErr w:type="spellStart"/>
      <w:r w:rsidRPr="00867125">
        <w:t>valores</w:t>
      </w:r>
      <w:proofErr w:type="spellEnd"/>
      <w:r w:rsidR="006163DC">
        <w:t xml:space="preserve">. </w:t>
      </w:r>
      <w:proofErr w:type="spellStart"/>
      <w:r w:rsidR="006163DC">
        <w:t>F</w:t>
      </w:r>
      <w:r w:rsidRPr="00867125">
        <w:t>acilita</w:t>
      </w:r>
      <w:proofErr w:type="spellEnd"/>
      <w:r w:rsidRPr="00867125">
        <w:t xml:space="preserve"> o </w:t>
      </w:r>
      <w:proofErr w:type="spellStart"/>
      <w:r w:rsidRPr="00867125">
        <w:t>uso</w:t>
      </w:r>
      <w:proofErr w:type="spellEnd"/>
      <w:r w:rsidRPr="00867125">
        <w:t xml:space="preserve"> de lambdas </w:t>
      </w:r>
      <w:proofErr w:type="spellStart"/>
      <w:r w:rsidRPr="00867125">
        <w:t>como</w:t>
      </w:r>
      <w:proofErr w:type="spellEnd"/>
      <w:r w:rsidRPr="00867125">
        <w:t xml:space="preserve"> </w:t>
      </w:r>
      <w:proofErr w:type="spellStart"/>
      <w:r w:rsidRPr="00867125">
        <w:t>operações</w:t>
      </w:r>
      <w:proofErr w:type="spellEnd"/>
      <w:r w:rsidRPr="00867125">
        <w:t xml:space="preserve"> </w:t>
      </w:r>
      <w:proofErr w:type="spellStart"/>
      <w:r w:rsidRPr="00867125">
        <w:t>reutilizáveis</w:t>
      </w:r>
      <w:proofErr w:type="spellEnd"/>
      <w:r w:rsidR="00731ADC" w:rsidRPr="00731ADC">
        <w:t>.</w:t>
      </w:r>
    </w:p>
    <w:p w14:paraId="1DAA1EC8" w14:textId="45EEB1DF" w:rsidR="00B7688B" w:rsidRDefault="00000000">
      <w:pPr>
        <w:pStyle w:val="Ttulo1"/>
      </w:pPr>
      <w:r>
        <w:t>3. BiConsumer&lt;T, U&gt;</w:t>
      </w:r>
    </w:p>
    <w:p w14:paraId="226B8DA3" w14:textId="77777777" w:rsidR="00B7688B" w:rsidRDefault="00000000">
      <w:pPr>
        <w:pStyle w:val="CitaoIntensa"/>
      </w:pPr>
      <w:r>
        <w:t>Finalidade:</w:t>
      </w:r>
    </w:p>
    <w:p w14:paraId="13257BC9" w14:textId="77777777" w:rsidR="00B7688B" w:rsidRDefault="00000000">
      <w:r>
        <w:t>Recebe dois argumentos (T e U) e realiza uma ação com eles, sem retornar nada.</w:t>
      </w:r>
    </w:p>
    <w:p w14:paraId="200A9222" w14:textId="77777777" w:rsidR="00B7688B" w:rsidRDefault="00000000">
      <w:pPr>
        <w:pStyle w:val="CitaoIntensa"/>
      </w:pPr>
      <w:r>
        <w:t>Exemplo de código:</w:t>
      </w:r>
    </w:p>
    <w:p w14:paraId="3B43C287" w14:textId="77777777" w:rsidR="00731ADC" w:rsidRDefault="00731ADC" w:rsidP="00731ADC">
      <w:pPr>
        <w:ind w:left="720"/>
      </w:pPr>
      <w:proofErr w:type="spellStart"/>
      <w:r>
        <w:t>BiConsumer</w:t>
      </w:r>
      <w:proofErr w:type="spellEnd"/>
      <w:r>
        <w:t xml:space="preserve">&lt;String, Integer&gt; </w:t>
      </w:r>
      <w:proofErr w:type="spellStart"/>
      <w:r>
        <w:t>mostrarIdade</w:t>
      </w:r>
      <w:proofErr w:type="spellEnd"/>
      <w:r>
        <w:t xml:space="preserve"> = (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idade</w:t>
      </w:r>
      <w:proofErr w:type="spellEnd"/>
      <w:r>
        <w:t>) -&gt;</w:t>
      </w:r>
    </w:p>
    <w:p w14:paraId="318A89CA" w14:textId="77777777" w:rsidR="00731ADC" w:rsidRDefault="00731ADC" w:rsidP="00731ADC">
      <w:pPr>
        <w:ind w:left="72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nome</w:t>
      </w:r>
      <w:proofErr w:type="spellEnd"/>
      <w:r>
        <w:t xml:space="preserve"> + " </w:t>
      </w:r>
      <w:proofErr w:type="spellStart"/>
      <w:r>
        <w:t>tem</w:t>
      </w:r>
      <w:proofErr w:type="spellEnd"/>
      <w:r>
        <w:t xml:space="preserve"> " + </w:t>
      </w:r>
      <w:proofErr w:type="spellStart"/>
      <w:r>
        <w:t>idade</w:t>
      </w:r>
      <w:proofErr w:type="spellEnd"/>
      <w:r>
        <w:t xml:space="preserve"> + " </w:t>
      </w:r>
      <w:proofErr w:type="spellStart"/>
      <w:r>
        <w:t>anos</w:t>
      </w:r>
      <w:proofErr w:type="spellEnd"/>
      <w:r>
        <w:t>.");</w:t>
      </w:r>
    </w:p>
    <w:p w14:paraId="5094DA19" w14:textId="2AD4CE92" w:rsidR="00B7688B" w:rsidRDefault="00731ADC" w:rsidP="00731ADC">
      <w:pPr>
        <w:ind w:left="720"/>
      </w:pPr>
      <w:proofErr w:type="spellStart"/>
      <w:r>
        <w:t>mostrarIdade.accept</w:t>
      </w:r>
      <w:proofErr w:type="spellEnd"/>
      <w:r>
        <w:t>("Ana", 25);</w:t>
      </w:r>
    </w:p>
    <w:p w14:paraId="797FD050" w14:textId="77777777" w:rsidR="00B7688B" w:rsidRDefault="00000000">
      <w:pPr>
        <w:pStyle w:val="CitaoIntensa"/>
      </w:pPr>
      <w:r>
        <w:t>Explicação:</w:t>
      </w:r>
    </w:p>
    <w:p w14:paraId="19DCE473" w14:textId="43A06083" w:rsidR="00B7688B" w:rsidRDefault="00867125">
      <w:proofErr w:type="spellStart"/>
      <w:r w:rsidRPr="00867125">
        <w:t>BiConsumer</w:t>
      </w:r>
      <w:proofErr w:type="spellEnd"/>
      <w:r w:rsidRPr="00867125">
        <w:t xml:space="preserve"> </w:t>
      </w:r>
      <w:proofErr w:type="spellStart"/>
      <w:r w:rsidRPr="00867125">
        <w:t>funciona</w:t>
      </w:r>
      <w:proofErr w:type="spellEnd"/>
      <w:r w:rsidRPr="00867125">
        <w:t xml:space="preserve"> </w:t>
      </w:r>
      <w:proofErr w:type="spellStart"/>
      <w:r w:rsidRPr="00867125">
        <w:t>como</w:t>
      </w:r>
      <w:proofErr w:type="spellEnd"/>
      <w:r w:rsidRPr="00867125">
        <w:t xml:space="preserve"> o Consumer, </w:t>
      </w:r>
      <w:r w:rsidRPr="00867125">
        <w:t>mas</w:t>
      </w:r>
      <w:r>
        <w:t>,</w:t>
      </w:r>
      <w:r w:rsidRPr="00867125">
        <w:t xml:space="preserve"> com </w:t>
      </w:r>
      <w:proofErr w:type="spellStart"/>
      <w:r w:rsidRPr="00867125">
        <w:t>dois</w:t>
      </w:r>
      <w:proofErr w:type="spellEnd"/>
      <w:r w:rsidRPr="00867125">
        <w:t xml:space="preserve"> </w:t>
      </w:r>
      <w:proofErr w:type="spellStart"/>
      <w:r w:rsidRPr="00867125">
        <w:t>parâmetros</w:t>
      </w:r>
      <w:proofErr w:type="spellEnd"/>
      <w:r w:rsidRPr="00867125">
        <w:t xml:space="preserve"> de entrada,</w:t>
      </w:r>
      <w:r>
        <w:t xml:space="preserve"> </w:t>
      </w:r>
      <w:r w:rsidRPr="00867125">
        <w:t xml:space="preserve">no </w:t>
      </w:r>
      <w:proofErr w:type="spellStart"/>
      <w:r w:rsidRPr="00867125">
        <w:t>exemplo</w:t>
      </w:r>
      <w:proofErr w:type="spellEnd"/>
      <w:r w:rsidRPr="00867125">
        <w:t xml:space="preserve">, </w:t>
      </w:r>
      <w:proofErr w:type="spellStart"/>
      <w:r w:rsidRPr="00867125">
        <w:t>ela</w:t>
      </w:r>
      <w:proofErr w:type="spellEnd"/>
      <w:r w:rsidRPr="00867125">
        <w:t xml:space="preserve"> </w:t>
      </w:r>
      <w:proofErr w:type="spellStart"/>
      <w:r w:rsidRPr="00867125">
        <w:t>consome</w:t>
      </w:r>
      <w:proofErr w:type="spellEnd"/>
      <w:r w:rsidRPr="00867125">
        <w:t xml:space="preserve"> um </w:t>
      </w:r>
      <w:proofErr w:type="spellStart"/>
      <w:r w:rsidRPr="00867125">
        <w:t>nome</w:t>
      </w:r>
      <w:proofErr w:type="spellEnd"/>
      <w:r w:rsidRPr="00867125">
        <w:t xml:space="preserve"> e </w:t>
      </w:r>
      <w:proofErr w:type="spellStart"/>
      <w:r w:rsidRPr="00867125">
        <w:t>uma</w:t>
      </w:r>
      <w:proofErr w:type="spellEnd"/>
      <w:r w:rsidRPr="00867125">
        <w:t xml:space="preserve"> </w:t>
      </w:r>
      <w:proofErr w:type="spellStart"/>
      <w:r w:rsidRPr="00867125">
        <w:t>idade</w:t>
      </w:r>
      <w:proofErr w:type="spellEnd"/>
      <w:r w:rsidRPr="00867125">
        <w:t xml:space="preserve">, e </w:t>
      </w:r>
      <w:proofErr w:type="spellStart"/>
      <w:r w:rsidRPr="00867125">
        <w:t>executa</w:t>
      </w:r>
      <w:proofErr w:type="spellEnd"/>
      <w:r w:rsidRPr="00867125">
        <w:t xml:space="preserve"> </w:t>
      </w:r>
      <w:proofErr w:type="spellStart"/>
      <w:r w:rsidRPr="00867125">
        <w:t>uma</w:t>
      </w:r>
      <w:proofErr w:type="spellEnd"/>
      <w:r w:rsidRPr="00867125">
        <w:t xml:space="preserve"> </w:t>
      </w:r>
      <w:proofErr w:type="spellStart"/>
      <w:r w:rsidRPr="00867125">
        <w:t>ação</w:t>
      </w:r>
      <w:proofErr w:type="spellEnd"/>
      <w:r w:rsidRPr="00867125">
        <w:t xml:space="preserve"> com ambos</w:t>
      </w:r>
      <w:r>
        <w:t>.</w:t>
      </w:r>
      <w:r w:rsidR="006163DC">
        <w:t xml:space="preserve"> </w:t>
      </w:r>
      <w:proofErr w:type="gramStart"/>
      <w:r>
        <w:t>A</w:t>
      </w:r>
      <w:proofErr w:type="gramEnd"/>
      <w:r w:rsidRPr="00867125">
        <w:t xml:space="preserve"> interface </w:t>
      </w:r>
      <w:proofErr w:type="spellStart"/>
      <w:r w:rsidRPr="00867125">
        <w:t>torna</w:t>
      </w:r>
      <w:proofErr w:type="spellEnd"/>
      <w:r w:rsidRPr="00867125">
        <w:t xml:space="preserve"> </w:t>
      </w:r>
      <w:proofErr w:type="spellStart"/>
      <w:r w:rsidRPr="00867125">
        <w:t>possível</w:t>
      </w:r>
      <w:proofErr w:type="spellEnd"/>
      <w:r w:rsidRPr="00867125">
        <w:t xml:space="preserve"> </w:t>
      </w:r>
      <w:proofErr w:type="spellStart"/>
      <w:r w:rsidRPr="00867125">
        <w:t>representar</w:t>
      </w:r>
      <w:proofErr w:type="spellEnd"/>
      <w:r w:rsidRPr="00867125">
        <w:t xml:space="preserve"> </w:t>
      </w:r>
      <w:proofErr w:type="spellStart"/>
      <w:r w:rsidRPr="00867125">
        <w:t>operações</w:t>
      </w:r>
      <w:proofErr w:type="spellEnd"/>
      <w:r w:rsidRPr="00867125">
        <w:t xml:space="preserve"> com pares de dados,</w:t>
      </w:r>
      <w:r>
        <w:t xml:space="preserve"> </w:t>
      </w:r>
      <w:proofErr w:type="spellStart"/>
      <w:r w:rsidRPr="00867125">
        <w:t>muito</w:t>
      </w:r>
      <w:proofErr w:type="spellEnd"/>
      <w:r w:rsidRPr="00867125">
        <w:t xml:space="preserve"> </w:t>
      </w:r>
      <w:proofErr w:type="spellStart"/>
      <w:r w:rsidRPr="00867125">
        <w:t>útil</w:t>
      </w:r>
      <w:proofErr w:type="spellEnd"/>
      <w:r w:rsidRPr="00867125">
        <w:t xml:space="preserve"> para </w:t>
      </w:r>
      <w:proofErr w:type="spellStart"/>
      <w:r w:rsidRPr="00867125">
        <w:t>operações</w:t>
      </w:r>
      <w:proofErr w:type="spellEnd"/>
      <w:r w:rsidRPr="00867125">
        <w:t xml:space="preserve"> com </w:t>
      </w:r>
      <w:proofErr w:type="spellStart"/>
      <w:r w:rsidRPr="00867125">
        <w:t>mapas</w:t>
      </w:r>
      <w:proofErr w:type="spellEnd"/>
      <w:r w:rsidRPr="00867125">
        <w:t xml:space="preserve"> </w:t>
      </w:r>
      <w:proofErr w:type="spellStart"/>
      <w:r w:rsidRPr="00867125">
        <w:t>ou</w:t>
      </w:r>
      <w:proofErr w:type="spellEnd"/>
      <w:r w:rsidRPr="00867125">
        <w:t xml:space="preserve"> </w:t>
      </w:r>
      <w:proofErr w:type="spellStart"/>
      <w:r w:rsidRPr="00867125">
        <w:t>listas</w:t>
      </w:r>
      <w:proofErr w:type="spellEnd"/>
      <w:r w:rsidRPr="00867125">
        <w:t xml:space="preserve"> de pares</w:t>
      </w:r>
      <w:r>
        <w:t xml:space="preserve">, e </w:t>
      </w:r>
      <w:proofErr w:type="spellStart"/>
      <w:r w:rsidRPr="00867125">
        <w:t>permite</w:t>
      </w:r>
      <w:proofErr w:type="spellEnd"/>
      <w:r w:rsidRPr="00867125">
        <w:t xml:space="preserve"> </w:t>
      </w:r>
      <w:proofErr w:type="spellStart"/>
      <w:r w:rsidRPr="00867125">
        <w:t>definir</w:t>
      </w:r>
      <w:proofErr w:type="spellEnd"/>
      <w:r w:rsidRPr="00867125">
        <w:t xml:space="preserve"> </w:t>
      </w:r>
      <w:proofErr w:type="spellStart"/>
      <w:r w:rsidRPr="00867125">
        <w:t>comportamentos</w:t>
      </w:r>
      <w:proofErr w:type="spellEnd"/>
      <w:r w:rsidRPr="00867125">
        <w:t xml:space="preserve"> que </w:t>
      </w:r>
      <w:proofErr w:type="spellStart"/>
      <w:r w:rsidRPr="00867125">
        <w:t>envolvam</w:t>
      </w:r>
      <w:proofErr w:type="spellEnd"/>
      <w:r w:rsidRPr="00867125">
        <w:t xml:space="preserve"> </w:t>
      </w:r>
      <w:proofErr w:type="spellStart"/>
      <w:r w:rsidRPr="00867125">
        <w:t>dois</w:t>
      </w:r>
      <w:proofErr w:type="spellEnd"/>
      <w:r w:rsidRPr="00867125">
        <w:t xml:space="preserve"> </w:t>
      </w:r>
      <w:proofErr w:type="spellStart"/>
      <w:r w:rsidRPr="00867125">
        <w:t>elementos</w:t>
      </w:r>
      <w:proofErr w:type="spellEnd"/>
      <w:r w:rsidRPr="00867125">
        <w:t xml:space="preserve"> </w:t>
      </w:r>
      <w:proofErr w:type="spellStart"/>
      <w:r w:rsidRPr="00867125">
        <w:t>relacionados</w:t>
      </w:r>
      <w:proofErr w:type="spellEnd"/>
      <w:r w:rsidR="00731ADC" w:rsidRPr="00731ADC">
        <w:t>.</w:t>
      </w:r>
    </w:p>
    <w:p w14:paraId="4A34E08D" w14:textId="1AFC278B" w:rsidR="00B7688B" w:rsidRDefault="00000000">
      <w:pPr>
        <w:pStyle w:val="Ttulo1"/>
      </w:pPr>
      <w:r>
        <w:t>4. Function&lt;T, R&gt;</w:t>
      </w:r>
    </w:p>
    <w:p w14:paraId="699753B7" w14:textId="77777777" w:rsidR="00B7688B" w:rsidRDefault="00000000">
      <w:pPr>
        <w:pStyle w:val="CitaoIntensa"/>
      </w:pPr>
      <w:r>
        <w:t>Finalidade:</w:t>
      </w:r>
    </w:p>
    <w:p w14:paraId="6D739328" w14:textId="77777777" w:rsidR="00B7688B" w:rsidRDefault="00000000">
      <w:r>
        <w:t>Recebe um valor do tipo T e retorna um valor do tipo R.</w:t>
      </w:r>
    </w:p>
    <w:p w14:paraId="05E15328" w14:textId="77777777" w:rsidR="00B7688B" w:rsidRDefault="00000000">
      <w:pPr>
        <w:pStyle w:val="CitaoIntensa"/>
      </w:pPr>
      <w:r>
        <w:t>Exemplo de código:</w:t>
      </w:r>
    </w:p>
    <w:p w14:paraId="1325A30F" w14:textId="77777777" w:rsidR="00731ADC" w:rsidRP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r w:rsidRPr="00731ADC">
        <w:rPr>
          <w:b w:val="0"/>
          <w:bCs w:val="0"/>
          <w:i w:val="0"/>
          <w:iCs w:val="0"/>
          <w:color w:val="auto"/>
        </w:rPr>
        <w:t xml:space="preserve">Function&lt;Integer, String&gt;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parOuImpar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 xml:space="preserve"> = num -&gt; num % 2 == </w:t>
      </w:r>
      <w:proofErr w:type="gramStart"/>
      <w:r w:rsidRPr="00731ADC">
        <w:rPr>
          <w:b w:val="0"/>
          <w:bCs w:val="0"/>
          <w:i w:val="0"/>
          <w:iCs w:val="0"/>
          <w:color w:val="auto"/>
        </w:rPr>
        <w:t>0 ?</w:t>
      </w:r>
      <w:proofErr w:type="gramEnd"/>
      <w:r w:rsidRPr="00731ADC">
        <w:rPr>
          <w:b w:val="0"/>
          <w:bCs w:val="0"/>
          <w:i w:val="0"/>
          <w:iCs w:val="0"/>
          <w:color w:val="auto"/>
        </w:rPr>
        <w:t xml:space="preserve"> "Par</w:t>
      </w:r>
      <w:proofErr w:type="gramStart"/>
      <w:r w:rsidRPr="00731ADC">
        <w:rPr>
          <w:b w:val="0"/>
          <w:bCs w:val="0"/>
          <w:i w:val="0"/>
          <w:iCs w:val="0"/>
          <w:color w:val="auto"/>
        </w:rPr>
        <w:t>" :</w:t>
      </w:r>
      <w:proofErr w:type="gramEnd"/>
      <w:r w:rsidRPr="00731ADC">
        <w:rPr>
          <w:b w:val="0"/>
          <w:bCs w:val="0"/>
          <w:i w:val="0"/>
          <w:iCs w:val="0"/>
          <w:color w:val="auto"/>
        </w:rPr>
        <w:t xml:space="preserve"> "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Ímpar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";</w:t>
      </w:r>
    </w:p>
    <w:p w14:paraId="625470E6" w14:textId="77777777" w:rsid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proofErr w:type="spellStart"/>
      <w:r w:rsidRPr="00731ADC">
        <w:rPr>
          <w:b w:val="0"/>
          <w:bCs w:val="0"/>
          <w:i w:val="0"/>
          <w:iCs w:val="0"/>
          <w:color w:val="auto"/>
        </w:rPr>
        <w:t>System.out.println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(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parOuImpar.apply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(7));</w:t>
      </w:r>
    </w:p>
    <w:p w14:paraId="1AF98479" w14:textId="18E69E52" w:rsidR="00B7688B" w:rsidRDefault="00000000" w:rsidP="00731ADC">
      <w:pPr>
        <w:pStyle w:val="CitaoIntensa"/>
      </w:pPr>
      <w:proofErr w:type="spellStart"/>
      <w:r>
        <w:t>Explicação</w:t>
      </w:r>
      <w:proofErr w:type="spellEnd"/>
      <w:r>
        <w:t>:</w:t>
      </w:r>
    </w:p>
    <w:p w14:paraId="6A42ADDF" w14:textId="65D25555" w:rsidR="00B7688B" w:rsidRDefault="00867125">
      <w:proofErr w:type="gramStart"/>
      <w:r w:rsidRPr="00867125">
        <w:t>A</w:t>
      </w:r>
      <w:proofErr w:type="gramEnd"/>
      <w:r w:rsidRPr="00867125">
        <w:t xml:space="preserve"> interface Function </w:t>
      </w:r>
      <w:proofErr w:type="spellStart"/>
      <w:r w:rsidRPr="00867125">
        <w:t>representa</w:t>
      </w:r>
      <w:proofErr w:type="spellEnd"/>
      <w:r w:rsidRPr="00867125">
        <w:t xml:space="preserve"> </w:t>
      </w:r>
      <w:proofErr w:type="spellStart"/>
      <w:r w:rsidRPr="00867125">
        <w:t>uma</w:t>
      </w:r>
      <w:proofErr w:type="spellEnd"/>
      <w:r w:rsidRPr="00867125">
        <w:t xml:space="preserve"> </w:t>
      </w:r>
      <w:proofErr w:type="spellStart"/>
      <w:r w:rsidRPr="00867125">
        <w:t>transformação</w:t>
      </w:r>
      <w:proofErr w:type="spellEnd"/>
      <w:r w:rsidRPr="00867125">
        <w:t xml:space="preserve"> de um dado </w:t>
      </w:r>
      <w:proofErr w:type="spellStart"/>
      <w:r w:rsidRPr="00867125">
        <w:t>em</w:t>
      </w:r>
      <w:proofErr w:type="spellEnd"/>
      <w:r w:rsidRPr="00867125">
        <w:t xml:space="preserve"> outro,</w:t>
      </w:r>
      <w:r>
        <w:t xml:space="preserve"> </w:t>
      </w:r>
      <w:r w:rsidRPr="00867125">
        <w:t xml:space="preserve">no </w:t>
      </w:r>
      <w:proofErr w:type="spellStart"/>
      <w:r w:rsidRPr="00867125">
        <w:t>exemplo</w:t>
      </w:r>
      <w:proofErr w:type="spellEnd"/>
      <w:r w:rsidRPr="00867125">
        <w:t>,</w:t>
      </w:r>
      <w:r>
        <w:t xml:space="preserve"> </w:t>
      </w:r>
      <w:proofErr w:type="spellStart"/>
      <w:r w:rsidRPr="00867125">
        <w:t>transforma</w:t>
      </w:r>
      <w:proofErr w:type="spellEnd"/>
      <w:r w:rsidRPr="00867125">
        <w:t xml:space="preserve"> um </w:t>
      </w:r>
      <w:proofErr w:type="spellStart"/>
      <w:r w:rsidRPr="00867125">
        <w:t>número</w:t>
      </w:r>
      <w:proofErr w:type="spellEnd"/>
      <w:r w:rsidRPr="00867125">
        <w:t xml:space="preserve"> </w:t>
      </w:r>
      <w:proofErr w:type="spellStart"/>
      <w:r w:rsidRPr="00867125">
        <w:t>inteiro</w:t>
      </w:r>
      <w:proofErr w:type="spellEnd"/>
      <w:r w:rsidRPr="00867125">
        <w:t xml:space="preserve"> </w:t>
      </w:r>
      <w:proofErr w:type="spellStart"/>
      <w:r w:rsidRPr="00867125">
        <w:t>em</w:t>
      </w:r>
      <w:proofErr w:type="spellEnd"/>
      <w:r w:rsidRPr="00867125">
        <w:t xml:space="preserve"> </w:t>
      </w:r>
      <w:proofErr w:type="spellStart"/>
      <w:r w:rsidRPr="00867125">
        <w:t>uma</w:t>
      </w:r>
      <w:proofErr w:type="spellEnd"/>
      <w:r w:rsidRPr="00867125">
        <w:t xml:space="preserve"> String que indica "Par" </w:t>
      </w:r>
      <w:proofErr w:type="spellStart"/>
      <w:r w:rsidRPr="00867125">
        <w:t>ou</w:t>
      </w:r>
      <w:proofErr w:type="spellEnd"/>
      <w:r w:rsidRPr="00867125">
        <w:t xml:space="preserve"> "</w:t>
      </w:r>
      <w:proofErr w:type="spellStart"/>
      <w:r w:rsidRPr="00867125">
        <w:t>Ímpar</w:t>
      </w:r>
      <w:proofErr w:type="spellEnd"/>
      <w:r w:rsidRPr="00867125">
        <w:t>"</w:t>
      </w:r>
      <w:r>
        <w:t>.</w:t>
      </w:r>
      <w:r w:rsidR="006163DC">
        <w:t xml:space="preserve"> </w:t>
      </w:r>
      <w:r>
        <w:t>E</w:t>
      </w:r>
      <w:r w:rsidRPr="00867125">
        <w:t xml:space="preserve">la é </w:t>
      </w:r>
      <w:proofErr w:type="spellStart"/>
      <w:r w:rsidRPr="00867125">
        <w:t>usada</w:t>
      </w:r>
      <w:proofErr w:type="spellEnd"/>
      <w:r w:rsidRPr="00867125">
        <w:t xml:space="preserve"> sempre que </w:t>
      </w:r>
      <w:proofErr w:type="spellStart"/>
      <w:r w:rsidRPr="00867125">
        <w:t>precisamos</w:t>
      </w:r>
      <w:proofErr w:type="spellEnd"/>
      <w:r w:rsidRPr="00867125">
        <w:t xml:space="preserve"> </w:t>
      </w:r>
      <w:proofErr w:type="spellStart"/>
      <w:r w:rsidRPr="00867125">
        <w:t>aplicar</w:t>
      </w:r>
      <w:proofErr w:type="spellEnd"/>
      <w:r w:rsidRPr="00867125">
        <w:t xml:space="preserve"> </w:t>
      </w:r>
      <w:proofErr w:type="spellStart"/>
      <w:r w:rsidRPr="00867125">
        <w:t>uma</w:t>
      </w:r>
      <w:proofErr w:type="spellEnd"/>
      <w:r w:rsidRPr="00867125">
        <w:t xml:space="preserve"> </w:t>
      </w:r>
      <w:proofErr w:type="spellStart"/>
      <w:r w:rsidRPr="00867125">
        <w:t>lógica</w:t>
      </w:r>
      <w:proofErr w:type="spellEnd"/>
      <w:r w:rsidRPr="00867125">
        <w:t xml:space="preserve"> de </w:t>
      </w:r>
      <w:proofErr w:type="spellStart"/>
      <w:r w:rsidRPr="00867125">
        <w:t>conversão</w:t>
      </w:r>
      <w:proofErr w:type="spellEnd"/>
      <w:r>
        <w:t xml:space="preserve">. </w:t>
      </w:r>
      <w:proofErr w:type="spellStart"/>
      <w:r>
        <w:t>P</w:t>
      </w:r>
      <w:r w:rsidRPr="00867125">
        <w:t>ermite</w:t>
      </w:r>
      <w:proofErr w:type="spellEnd"/>
      <w:r w:rsidRPr="00867125">
        <w:t xml:space="preserve"> </w:t>
      </w:r>
      <w:proofErr w:type="spellStart"/>
      <w:r w:rsidRPr="00867125">
        <w:t>criar</w:t>
      </w:r>
      <w:proofErr w:type="spellEnd"/>
      <w:r w:rsidRPr="00867125">
        <w:t xml:space="preserve"> </w:t>
      </w:r>
      <w:proofErr w:type="spellStart"/>
      <w:r w:rsidRPr="00867125">
        <w:t>funções</w:t>
      </w:r>
      <w:proofErr w:type="spellEnd"/>
      <w:r>
        <w:t xml:space="preserve"> </w:t>
      </w:r>
      <w:proofErr w:type="spellStart"/>
      <w:r w:rsidRPr="00867125">
        <w:t>reutilizáveis</w:t>
      </w:r>
      <w:proofErr w:type="spellEnd"/>
      <w:r w:rsidRPr="00867125">
        <w:t xml:space="preserve"> </w:t>
      </w:r>
      <w:r w:rsidRPr="00867125">
        <w:lastRenderedPageBreak/>
        <w:t xml:space="preserve">que </w:t>
      </w:r>
      <w:proofErr w:type="spellStart"/>
      <w:r w:rsidRPr="00867125">
        <w:t>encapsulam</w:t>
      </w:r>
      <w:proofErr w:type="spellEnd"/>
      <w:r w:rsidRPr="00867125">
        <w:t xml:space="preserve"> </w:t>
      </w:r>
      <w:proofErr w:type="spellStart"/>
      <w:r w:rsidRPr="00867125">
        <w:t>lógica</w:t>
      </w:r>
      <w:proofErr w:type="spellEnd"/>
      <w:r w:rsidRPr="00867125">
        <w:t xml:space="preserve"> de </w:t>
      </w:r>
      <w:proofErr w:type="spellStart"/>
      <w:r w:rsidRPr="00867125">
        <w:t>transformação</w:t>
      </w:r>
      <w:proofErr w:type="spellEnd"/>
      <w:r>
        <w:t xml:space="preserve"> e </w:t>
      </w:r>
      <w:proofErr w:type="spellStart"/>
      <w:r w:rsidRPr="00867125">
        <w:t>facilita</w:t>
      </w:r>
      <w:proofErr w:type="spellEnd"/>
      <w:r w:rsidRPr="00867125">
        <w:t xml:space="preserve"> o </w:t>
      </w:r>
      <w:proofErr w:type="spellStart"/>
      <w:r w:rsidRPr="00867125">
        <w:t>uso</w:t>
      </w:r>
      <w:proofErr w:type="spellEnd"/>
      <w:r w:rsidRPr="00867125">
        <w:t xml:space="preserve"> de </w:t>
      </w:r>
      <w:proofErr w:type="spellStart"/>
      <w:r w:rsidRPr="00867125">
        <w:t>expressões</w:t>
      </w:r>
      <w:proofErr w:type="spellEnd"/>
      <w:r w:rsidRPr="00867125">
        <w:t xml:space="preserve"> </w:t>
      </w:r>
      <w:proofErr w:type="spellStart"/>
      <w:r w:rsidRPr="00867125">
        <w:t>funcionais</w:t>
      </w:r>
      <w:proofErr w:type="spellEnd"/>
      <w:r w:rsidRPr="00867125">
        <w:t xml:space="preserve"> </w:t>
      </w:r>
      <w:proofErr w:type="spellStart"/>
      <w:r w:rsidRPr="00867125">
        <w:t>em</w:t>
      </w:r>
      <w:proofErr w:type="spellEnd"/>
      <w:r w:rsidRPr="00867125">
        <w:t xml:space="preserve"> </w:t>
      </w:r>
      <w:proofErr w:type="spellStart"/>
      <w:r w:rsidRPr="00867125">
        <w:t>fluxos</w:t>
      </w:r>
      <w:proofErr w:type="spellEnd"/>
      <w:r w:rsidRPr="00867125">
        <w:t xml:space="preserve"> de dados</w:t>
      </w:r>
      <w:r w:rsidR="00731ADC" w:rsidRPr="00731ADC">
        <w:t>.</w:t>
      </w:r>
    </w:p>
    <w:p w14:paraId="1B153AA0" w14:textId="598A012C" w:rsidR="00B7688B" w:rsidRDefault="00000000">
      <w:pPr>
        <w:pStyle w:val="Ttulo1"/>
      </w:pPr>
      <w:r>
        <w:t>5. BiFunction&lt;T, U, R&gt;</w:t>
      </w:r>
    </w:p>
    <w:p w14:paraId="1876D435" w14:textId="77777777" w:rsidR="00B7688B" w:rsidRDefault="00000000">
      <w:pPr>
        <w:pStyle w:val="CitaoIntensa"/>
      </w:pPr>
      <w:r>
        <w:t>Finalidade:</w:t>
      </w:r>
    </w:p>
    <w:p w14:paraId="21B7C50E" w14:textId="77777777" w:rsidR="00B7688B" w:rsidRDefault="00000000">
      <w:r>
        <w:t>Recebe dois argumentos (T, U) e retorna um resultado (R).</w:t>
      </w:r>
    </w:p>
    <w:p w14:paraId="220F6EB9" w14:textId="77777777" w:rsidR="00B7688B" w:rsidRDefault="00000000">
      <w:pPr>
        <w:pStyle w:val="CitaoIntensa"/>
      </w:pPr>
      <w:r>
        <w:t>Exemplo de código:</w:t>
      </w:r>
    </w:p>
    <w:p w14:paraId="7C02D25E" w14:textId="77777777" w:rsidR="00731ADC" w:rsidRP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proofErr w:type="spellStart"/>
      <w:r w:rsidRPr="00731ADC">
        <w:rPr>
          <w:b w:val="0"/>
          <w:bCs w:val="0"/>
          <w:i w:val="0"/>
          <w:iCs w:val="0"/>
          <w:color w:val="auto"/>
        </w:rPr>
        <w:t>BiFunction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&lt;Integer, Integer, Integer&gt; soma = (a, b) -&gt; a + b;</w:t>
      </w:r>
    </w:p>
    <w:p w14:paraId="58A33DFD" w14:textId="77777777" w:rsid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proofErr w:type="spellStart"/>
      <w:r w:rsidRPr="00731ADC">
        <w:rPr>
          <w:b w:val="0"/>
          <w:bCs w:val="0"/>
          <w:i w:val="0"/>
          <w:iCs w:val="0"/>
          <w:color w:val="auto"/>
        </w:rPr>
        <w:t>System.out.println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(</w:t>
      </w:r>
      <w:proofErr w:type="spellStart"/>
      <w:proofErr w:type="gramStart"/>
      <w:r w:rsidRPr="00731ADC">
        <w:rPr>
          <w:b w:val="0"/>
          <w:bCs w:val="0"/>
          <w:i w:val="0"/>
          <w:iCs w:val="0"/>
          <w:color w:val="auto"/>
        </w:rPr>
        <w:t>soma.apply</w:t>
      </w:r>
      <w:proofErr w:type="spellEnd"/>
      <w:proofErr w:type="gramEnd"/>
      <w:r w:rsidRPr="00731ADC">
        <w:rPr>
          <w:b w:val="0"/>
          <w:bCs w:val="0"/>
          <w:i w:val="0"/>
          <w:iCs w:val="0"/>
          <w:color w:val="auto"/>
        </w:rPr>
        <w:t>(10, 5));</w:t>
      </w:r>
    </w:p>
    <w:p w14:paraId="2F650BE6" w14:textId="19CC9600" w:rsidR="00B7688B" w:rsidRDefault="00000000" w:rsidP="00731ADC">
      <w:pPr>
        <w:pStyle w:val="CitaoIntensa"/>
      </w:pPr>
      <w:proofErr w:type="spellStart"/>
      <w:r>
        <w:t>Explicação</w:t>
      </w:r>
      <w:proofErr w:type="spellEnd"/>
      <w:r>
        <w:t>:</w:t>
      </w:r>
    </w:p>
    <w:p w14:paraId="52864DD8" w14:textId="6888FDE4" w:rsidR="00B7688B" w:rsidRDefault="00867125">
      <w:proofErr w:type="spellStart"/>
      <w:r w:rsidRPr="00867125">
        <w:t>BiFunction</w:t>
      </w:r>
      <w:proofErr w:type="spellEnd"/>
      <w:r w:rsidRPr="00867125">
        <w:t xml:space="preserve"> é </w:t>
      </w:r>
      <w:proofErr w:type="spellStart"/>
      <w:r w:rsidRPr="00867125">
        <w:t>usada</w:t>
      </w:r>
      <w:proofErr w:type="spellEnd"/>
      <w:r w:rsidRPr="00867125">
        <w:t xml:space="preserve"> </w:t>
      </w:r>
      <w:proofErr w:type="spellStart"/>
      <w:r w:rsidRPr="00867125">
        <w:t>quando</w:t>
      </w:r>
      <w:proofErr w:type="spellEnd"/>
      <w:r w:rsidRPr="00867125">
        <w:t xml:space="preserve"> </w:t>
      </w:r>
      <w:proofErr w:type="spellStart"/>
      <w:r w:rsidRPr="00867125">
        <w:t>queremos</w:t>
      </w:r>
      <w:proofErr w:type="spellEnd"/>
      <w:r w:rsidRPr="00867125">
        <w:t xml:space="preserve"> </w:t>
      </w:r>
      <w:proofErr w:type="spellStart"/>
      <w:r w:rsidRPr="00867125">
        <w:t>transformar</w:t>
      </w:r>
      <w:proofErr w:type="spellEnd"/>
      <w:r w:rsidRPr="00867125">
        <w:t xml:space="preserve"> </w:t>
      </w:r>
      <w:proofErr w:type="spellStart"/>
      <w:r w:rsidRPr="00867125">
        <w:t>dois</w:t>
      </w:r>
      <w:proofErr w:type="spellEnd"/>
      <w:r w:rsidRPr="00867125">
        <w:t xml:space="preserve"> </w:t>
      </w:r>
      <w:proofErr w:type="spellStart"/>
      <w:r w:rsidRPr="00867125">
        <w:t>valores</w:t>
      </w:r>
      <w:proofErr w:type="spellEnd"/>
      <w:r w:rsidRPr="00867125">
        <w:t xml:space="preserve"> </w:t>
      </w:r>
      <w:proofErr w:type="spellStart"/>
      <w:r w:rsidRPr="00867125">
        <w:t>em</w:t>
      </w:r>
      <w:proofErr w:type="spellEnd"/>
      <w:r w:rsidRPr="00867125">
        <w:t xml:space="preserve"> um </w:t>
      </w:r>
      <w:proofErr w:type="spellStart"/>
      <w:r w:rsidRPr="00867125">
        <w:t>único</w:t>
      </w:r>
      <w:proofErr w:type="spellEnd"/>
      <w:r w:rsidRPr="00867125">
        <w:t xml:space="preserve"> </w:t>
      </w:r>
      <w:proofErr w:type="spellStart"/>
      <w:r w:rsidRPr="00867125">
        <w:t>resultado</w:t>
      </w:r>
      <w:proofErr w:type="spellEnd"/>
      <w:r w:rsidRPr="00867125">
        <w:t>,</w:t>
      </w:r>
      <w:r w:rsidRPr="00867125">
        <w:br/>
        <w:t xml:space="preserve">no </w:t>
      </w:r>
      <w:proofErr w:type="spellStart"/>
      <w:r w:rsidRPr="00867125">
        <w:t>exemplo</w:t>
      </w:r>
      <w:proofErr w:type="spellEnd"/>
      <w:r w:rsidRPr="00867125">
        <w:t xml:space="preserve">, soma </w:t>
      </w:r>
      <w:proofErr w:type="spellStart"/>
      <w:r w:rsidRPr="00867125">
        <w:t>dois</w:t>
      </w:r>
      <w:proofErr w:type="spellEnd"/>
      <w:r w:rsidRPr="00867125">
        <w:t xml:space="preserve"> </w:t>
      </w:r>
      <w:proofErr w:type="spellStart"/>
      <w:r w:rsidRPr="00867125">
        <w:t>inteiros</w:t>
      </w:r>
      <w:proofErr w:type="spellEnd"/>
      <w:r w:rsidRPr="00867125">
        <w:t xml:space="preserve"> e </w:t>
      </w:r>
      <w:proofErr w:type="spellStart"/>
      <w:r w:rsidRPr="00867125">
        <w:t>retorna</w:t>
      </w:r>
      <w:proofErr w:type="spellEnd"/>
      <w:r w:rsidRPr="00867125">
        <w:t xml:space="preserve"> o total</w:t>
      </w:r>
      <w:r>
        <w:t>.</w:t>
      </w:r>
      <w:r w:rsidR="006163DC">
        <w:t xml:space="preserve"> </w:t>
      </w:r>
      <w:r>
        <w:t>A</w:t>
      </w:r>
      <w:r w:rsidRPr="00867125">
        <w:t xml:space="preserve"> interface </w:t>
      </w:r>
      <w:proofErr w:type="spellStart"/>
      <w:r w:rsidRPr="00867125">
        <w:t>permite</w:t>
      </w:r>
      <w:proofErr w:type="spellEnd"/>
      <w:r w:rsidRPr="00867125">
        <w:t xml:space="preserve"> </w:t>
      </w:r>
      <w:proofErr w:type="spellStart"/>
      <w:r w:rsidRPr="00867125">
        <w:t>combinar</w:t>
      </w:r>
      <w:proofErr w:type="spellEnd"/>
      <w:r w:rsidRPr="00867125">
        <w:t xml:space="preserve"> </w:t>
      </w:r>
      <w:proofErr w:type="spellStart"/>
      <w:r w:rsidRPr="00867125">
        <w:t>dois</w:t>
      </w:r>
      <w:proofErr w:type="spellEnd"/>
      <w:r w:rsidRPr="00867125">
        <w:t xml:space="preserve"> inputs </w:t>
      </w:r>
      <w:proofErr w:type="spellStart"/>
      <w:r w:rsidRPr="00867125">
        <w:t>em</w:t>
      </w:r>
      <w:proofErr w:type="spellEnd"/>
      <w:r w:rsidRPr="00867125">
        <w:t xml:space="preserve"> um output de forma </w:t>
      </w:r>
      <w:proofErr w:type="spellStart"/>
      <w:r w:rsidRPr="00867125">
        <w:t>clara</w:t>
      </w:r>
      <w:proofErr w:type="spellEnd"/>
      <w:r w:rsidRPr="00867125">
        <w:t>,</w:t>
      </w:r>
      <w:r>
        <w:t xml:space="preserve"> </w:t>
      </w:r>
      <w:proofErr w:type="spellStart"/>
      <w:r w:rsidRPr="00867125">
        <w:t>útil</w:t>
      </w:r>
      <w:proofErr w:type="spellEnd"/>
      <w:r w:rsidRPr="00867125">
        <w:t xml:space="preserve"> em </w:t>
      </w:r>
      <w:proofErr w:type="spellStart"/>
      <w:r w:rsidRPr="00867125">
        <w:t>cenários</w:t>
      </w:r>
      <w:proofErr w:type="spellEnd"/>
      <w:r w:rsidRPr="00867125">
        <w:t xml:space="preserve"> de </w:t>
      </w:r>
      <w:proofErr w:type="spellStart"/>
      <w:r w:rsidRPr="00867125">
        <w:t>cálculo</w:t>
      </w:r>
      <w:proofErr w:type="spellEnd"/>
      <w:r w:rsidRPr="00867125">
        <w:t xml:space="preserve">, </w:t>
      </w:r>
      <w:proofErr w:type="spellStart"/>
      <w:r w:rsidRPr="00867125">
        <w:t>comparação</w:t>
      </w:r>
      <w:proofErr w:type="spellEnd"/>
      <w:r w:rsidRPr="00867125">
        <w:t xml:space="preserve"> </w:t>
      </w:r>
      <w:proofErr w:type="spellStart"/>
      <w:r w:rsidRPr="00867125">
        <w:t>ou</w:t>
      </w:r>
      <w:proofErr w:type="spellEnd"/>
      <w:r w:rsidRPr="00867125">
        <w:t xml:space="preserve"> </w:t>
      </w:r>
      <w:proofErr w:type="spellStart"/>
      <w:r w:rsidRPr="00867125">
        <w:t>concatenação</w:t>
      </w:r>
      <w:proofErr w:type="spellEnd"/>
      <w:r>
        <w:t xml:space="preserve"> e </w:t>
      </w:r>
      <w:proofErr w:type="spellStart"/>
      <w:r w:rsidRPr="00867125">
        <w:t>ajuda</w:t>
      </w:r>
      <w:proofErr w:type="spellEnd"/>
      <w:r w:rsidRPr="00867125">
        <w:t xml:space="preserve"> </w:t>
      </w:r>
      <w:proofErr w:type="gramStart"/>
      <w:r w:rsidRPr="00867125">
        <w:t>a</w:t>
      </w:r>
      <w:proofErr w:type="gramEnd"/>
      <w:r w:rsidRPr="00867125">
        <w:t xml:space="preserve"> </w:t>
      </w:r>
      <w:proofErr w:type="spellStart"/>
      <w:r w:rsidRPr="00867125">
        <w:t>isolar</w:t>
      </w:r>
      <w:proofErr w:type="spellEnd"/>
      <w:r w:rsidRPr="00867125">
        <w:t xml:space="preserve"> e </w:t>
      </w:r>
      <w:proofErr w:type="spellStart"/>
      <w:r w:rsidRPr="00867125">
        <w:t>reutilizar</w:t>
      </w:r>
      <w:proofErr w:type="spellEnd"/>
      <w:r w:rsidRPr="00867125">
        <w:t xml:space="preserve"> </w:t>
      </w:r>
      <w:proofErr w:type="spellStart"/>
      <w:r w:rsidRPr="00867125">
        <w:t>lógica</w:t>
      </w:r>
      <w:proofErr w:type="spellEnd"/>
      <w:r w:rsidRPr="00867125">
        <w:t xml:space="preserve"> que </w:t>
      </w:r>
      <w:proofErr w:type="spellStart"/>
      <w:r w:rsidRPr="00867125">
        <w:t>envolve</w:t>
      </w:r>
      <w:proofErr w:type="spellEnd"/>
      <w:r w:rsidRPr="00867125">
        <w:t xml:space="preserve"> </w:t>
      </w:r>
      <w:proofErr w:type="spellStart"/>
      <w:r w:rsidRPr="00867125">
        <w:t>múltiplas</w:t>
      </w:r>
      <w:proofErr w:type="spellEnd"/>
      <w:r w:rsidRPr="00867125">
        <w:t xml:space="preserve"> entradas</w:t>
      </w:r>
      <w:r w:rsidR="00731ADC" w:rsidRPr="00731ADC">
        <w:t>.</w:t>
      </w:r>
    </w:p>
    <w:p w14:paraId="19A52CE5" w14:textId="1A87CACA" w:rsidR="00B7688B" w:rsidRDefault="00000000">
      <w:pPr>
        <w:pStyle w:val="Ttulo1"/>
      </w:pPr>
      <w:r>
        <w:t>6. Supplier&lt;T&gt;</w:t>
      </w:r>
    </w:p>
    <w:p w14:paraId="70B80EAD" w14:textId="77777777" w:rsidR="00B7688B" w:rsidRDefault="00000000">
      <w:pPr>
        <w:pStyle w:val="CitaoIntensa"/>
      </w:pPr>
      <w:r>
        <w:t>Finalidade:</w:t>
      </w:r>
    </w:p>
    <w:p w14:paraId="6017F99B" w14:textId="77777777" w:rsidR="00B7688B" w:rsidRDefault="00000000">
      <w:r>
        <w:t>Não recebe argumento algum, mas retorna um valor do tipo T.</w:t>
      </w:r>
    </w:p>
    <w:p w14:paraId="12CFABC4" w14:textId="77777777" w:rsidR="00B7688B" w:rsidRDefault="00000000">
      <w:pPr>
        <w:pStyle w:val="CitaoIntensa"/>
      </w:pPr>
      <w:r>
        <w:t>Exemplo de código:</w:t>
      </w:r>
    </w:p>
    <w:p w14:paraId="55A447EC" w14:textId="77777777" w:rsidR="00731ADC" w:rsidRP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r w:rsidRPr="00731ADC">
        <w:rPr>
          <w:b w:val="0"/>
          <w:bCs w:val="0"/>
          <w:i w:val="0"/>
          <w:iCs w:val="0"/>
          <w:color w:val="auto"/>
        </w:rPr>
        <w:t xml:space="preserve">Supplier&lt;Double&gt;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gerarAleatorio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 xml:space="preserve"> = () -&gt;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Math.random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();</w:t>
      </w:r>
    </w:p>
    <w:p w14:paraId="39D1B093" w14:textId="77777777" w:rsid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proofErr w:type="spellStart"/>
      <w:r w:rsidRPr="00731ADC">
        <w:rPr>
          <w:b w:val="0"/>
          <w:bCs w:val="0"/>
          <w:i w:val="0"/>
          <w:iCs w:val="0"/>
          <w:color w:val="auto"/>
        </w:rPr>
        <w:t>System.out.println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(</w:t>
      </w:r>
      <w:proofErr w:type="spellStart"/>
      <w:proofErr w:type="gramStart"/>
      <w:r w:rsidRPr="00731ADC">
        <w:rPr>
          <w:b w:val="0"/>
          <w:bCs w:val="0"/>
          <w:i w:val="0"/>
          <w:iCs w:val="0"/>
          <w:color w:val="auto"/>
        </w:rPr>
        <w:t>gerarAleatorio.get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(</w:t>
      </w:r>
      <w:proofErr w:type="gramEnd"/>
      <w:r w:rsidRPr="00731ADC">
        <w:rPr>
          <w:b w:val="0"/>
          <w:bCs w:val="0"/>
          <w:i w:val="0"/>
          <w:iCs w:val="0"/>
          <w:color w:val="auto"/>
        </w:rPr>
        <w:t>));</w:t>
      </w:r>
    </w:p>
    <w:p w14:paraId="67756332" w14:textId="22E156F5" w:rsidR="00B7688B" w:rsidRDefault="00000000" w:rsidP="00731ADC">
      <w:pPr>
        <w:pStyle w:val="CitaoIntensa"/>
      </w:pPr>
      <w:proofErr w:type="spellStart"/>
      <w:r>
        <w:t>Explicação</w:t>
      </w:r>
      <w:proofErr w:type="spellEnd"/>
      <w:r>
        <w:t>:</w:t>
      </w:r>
    </w:p>
    <w:p w14:paraId="39F63D33" w14:textId="6F80C6E9" w:rsidR="00B7688B" w:rsidRPr="00867125" w:rsidRDefault="00867125">
      <w:pPr>
        <w:rPr>
          <w:lang w:val="pt-BR"/>
        </w:rPr>
      </w:pPr>
      <w:r w:rsidRPr="00867125">
        <w:rPr>
          <w:lang w:val="pt-BR"/>
        </w:rPr>
        <w:t xml:space="preserve">A interface </w:t>
      </w:r>
      <w:proofErr w:type="spellStart"/>
      <w:r w:rsidRPr="00867125">
        <w:rPr>
          <w:lang w:val="pt-BR"/>
        </w:rPr>
        <w:t>Supplier</w:t>
      </w:r>
      <w:proofErr w:type="spellEnd"/>
      <w:r w:rsidRPr="00867125">
        <w:rPr>
          <w:lang w:val="pt-BR"/>
        </w:rPr>
        <w:t xml:space="preserve"> fornece um valor sob demanda, sem precisar de entrada,</w:t>
      </w:r>
      <w:r>
        <w:rPr>
          <w:lang w:val="pt-BR"/>
        </w:rPr>
        <w:t xml:space="preserve"> </w:t>
      </w:r>
      <w:r w:rsidRPr="00867125">
        <w:rPr>
          <w:lang w:val="pt-BR"/>
        </w:rPr>
        <w:t>no exemplo, ela gera um número aleatório quando chamada</w:t>
      </w:r>
      <w:r>
        <w:rPr>
          <w:lang w:val="pt-BR"/>
        </w:rPr>
        <w:t>.</w:t>
      </w:r>
      <w:r w:rsidR="006163DC">
        <w:rPr>
          <w:lang w:val="pt-BR"/>
        </w:rPr>
        <w:t xml:space="preserve"> </w:t>
      </w:r>
      <w:r>
        <w:rPr>
          <w:lang w:val="pt-BR"/>
        </w:rPr>
        <w:t>E</w:t>
      </w:r>
      <w:r w:rsidRPr="00867125">
        <w:rPr>
          <w:lang w:val="pt-BR"/>
        </w:rPr>
        <w:t>la encapsula a lógica de criação ou fornecimento de valores,</w:t>
      </w:r>
      <w:r>
        <w:rPr>
          <w:lang w:val="pt-BR"/>
        </w:rPr>
        <w:t xml:space="preserve"> </w:t>
      </w:r>
      <w:r w:rsidRPr="00867125">
        <w:rPr>
          <w:lang w:val="pt-BR"/>
        </w:rPr>
        <w:t xml:space="preserve">muito útil para gerar valores dinâmicos, como </w:t>
      </w:r>
      <w:proofErr w:type="spellStart"/>
      <w:r w:rsidRPr="00867125">
        <w:rPr>
          <w:lang w:val="pt-BR"/>
        </w:rPr>
        <w:t>IDs</w:t>
      </w:r>
      <w:proofErr w:type="spellEnd"/>
      <w:r w:rsidRPr="00867125">
        <w:rPr>
          <w:lang w:val="pt-BR"/>
        </w:rPr>
        <w:t xml:space="preserve"> ou datas,</w:t>
      </w:r>
      <w:r>
        <w:rPr>
          <w:lang w:val="pt-BR"/>
        </w:rPr>
        <w:t xml:space="preserve"> </w:t>
      </w:r>
      <w:r w:rsidRPr="00867125">
        <w:rPr>
          <w:lang w:val="pt-BR"/>
        </w:rPr>
        <w:t>permite implementar comportamentos preguiçosos (</w:t>
      </w:r>
      <w:proofErr w:type="spellStart"/>
      <w:r w:rsidRPr="00867125">
        <w:rPr>
          <w:lang w:val="pt-BR"/>
        </w:rPr>
        <w:t>lazy</w:t>
      </w:r>
      <w:proofErr w:type="spellEnd"/>
      <w:r w:rsidRPr="00867125">
        <w:rPr>
          <w:lang w:val="pt-BR"/>
        </w:rPr>
        <w:t xml:space="preserve"> </w:t>
      </w:r>
      <w:proofErr w:type="spellStart"/>
      <w:r w:rsidRPr="00867125">
        <w:rPr>
          <w:lang w:val="pt-BR"/>
        </w:rPr>
        <w:t>loading</w:t>
      </w:r>
      <w:proofErr w:type="spellEnd"/>
      <w:r w:rsidRPr="00867125">
        <w:rPr>
          <w:lang w:val="pt-BR"/>
        </w:rPr>
        <w:t>)</w:t>
      </w:r>
      <w:r>
        <w:rPr>
          <w:lang w:val="pt-BR"/>
        </w:rPr>
        <w:t>.</w:t>
      </w:r>
    </w:p>
    <w:p w14:paraId="369693F6" w14:textId="4AC8616D" w:rsidR="00B7688B" w:rsidRDefault="00000000">
      <w:pPr>
        <w:pStyle w:val="Ttulo1"/>
      </w:pPr>
      <w:r>
        <w:lastRenderedPageBreak/>
        <w:t>7.</w:t>
      </w:r>
      <w:r w:rsidR="00867125">
        <w:t xml:space="preserve"> </w:t>
      </w:r>
      <w:r>
        <w:t>Predicate&lt;T&gt;</w:t>
      </w:r>
    </w:p>
    <w:p w14:paraId="49B71451" w14:textId="77777777" w:rsidR="00B7688B" w:rsidRDefault="00000000">
      <w:pPr>
        <w:pStyle w:val="CitaoIntensa"/>
      </w:pPr>
      <w:r>
        <w:t>Finalidade:</w:t>
      </w:r>
    </w:p>
    <w:p w14:paraId="0F933A00" w14:textId="77777777" w:rsidR="00B7688B" w:rsidRDefault="00000000">
      <w:r>
        <w:t>Recebe um valor do tipo T e retorna um boolean. Usado para testar condições.</w:t>
      </w:r>
    </w:p>
    <w:p w14:paraId="1E24CBEC" w14:textId="77777777" w:rsidR="00B7688B" w:rsidRDefault="00000000">
      <w:pPr>
        <w:pStyle w:val="CitaoIntensa"/>
      </w:pPr>
      <w:r>
        <w:t>Exemplo de código:</w:t>
      </w:r>
    </w:p>
    <w:p w14:paraId="500333F7" w14:textId="77777777" w:rsidR="00731ADC" w:rsidRP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r w:rsidRPr="00731ADC">
        <w:rPr>
          <w:b w:val="0"/>
          <w:bCs w:val="0"/>
          <w:i w:val="0"/>
          <w:iCs w:val="0"/>
          <w:color w:val="auto"/>
        </w:rPr>
        <w:t xml:space="preserve">Predicate&lt;String&gt; 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ehVazia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 xml:space="preserve"> = s -&gt; </w:t>
      </w:r>
      <w:proofErr w:type="spellStart"/>
      <w:proofErr w:type="gramStart"/>
      <w:r w:rsidRPr="00731ADC">
        <w:rPr>
          <w:b w:val="0"/>
          <w:bCs w:val="0"/>
          <w:i w:val="0"/>
          <w:iCs w:val="0"/>
          <w:color w:val="auto"/>
        </w:rPr>
        <w:t>s.isEmpty</w:t>
      </w:r>
      <w:proofErr w:type="spellEnd"/>
      <w:proofErr w:type="gramEnd"/>
      <w:r w:rsidRPr="00731ADC">
        <w:rPr>
          <w:b w:val="0"/>
          <w:bCs w:val="0"/>
          <w:i w:val="0"/>
          <w:iCs w:val="0"/>
          <w:color w:val="auto"/>
        </w:rPr>
        <w:t>();</w:t>
      </w:r>
    </w:p>
    <w:p w14:paraId="663DE830" w14:textId="77777777" w:rsidR="00731ADC" w:rsidRDefault="00731ADC" w:rsidP="00731ADC">
      <w:pPr>
        <w:pStyle w:val="CitaoIntensa"/>
        <w:rPr>
          <w:b w:val="0"/>
          <w:bCs w:val="0"/>
          <w:i w:val="0"/>
          <w:iCs w:val="0"/>
          <w:color w:val="auto"/>
        </w:rPr>
      </w:pPr>
      <w:proofErr w:type="spellStart"/>
      <w:r w:rsidRPr="00731ADC">
        <w:rPr>
          <w:b w:val="0"/>
          <w:bCs w:val="0"/>
          <w:i w:val="0"/>
          <w:iCs w:val="0"/>
          <w:color w:val="auto"/>
        </w:rPr>
        <w:t>System.out.println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(</w:t>
      </w:r>
      <w:proofErr w:type="spellStart"/>
      <w:r w:rsidRPr="00731ADC">
        <w:rPr>
          <w:b w:val="0"/>
          <w:bCs w:val="0"/>
          <w:i w:val="0"/>
          <w:iCs w:val="0"/>
          <w:color w:val="auto"/>
        </w:rPr>
        <w:t>ehVazia.test</w:t>
      </w:r>
      <w:proofErr w:type="spellEnd"/>
      <w:r w:rsidRPr="00731ADC">
        <w:rPr>
          <w:b w:val="0"/>
          <w:bCs w:val="0"/>
          <w:i w:val="0"/>
          <w:iCs w:val="0"/>
          <w:color w:val="auto"/>
        </w:rPr>
        <w:t>(""));</w:t>
      </w:r>
    </w:p>
    <w:p w14:paraId="6A2C3E42" w14:textId="22D87CF1" w:rsidR="00B7688B" w:rsidRDefault="00000000" w:rsidP="00731ADC">
      <w:pPr>
        <w:pStyle w:val="CitaoIntensa"/>
      </w:pPr>
      <w:proofErr w:type="spellStart"/>
      <w:r>
        <w:t>Explicação</w:t>
      </w:r>
      <w:proofErr w:type="spellEnd"/>
      <w:r>
        <w:t>:</w:t>
      </w:r>
    </w:p>
    <w:p w14:paraId="1E15F709" w14:textId="6F41DE18" w:rsidR="00B7688B" w:rsidRDefault="00867125" w:rsidP="00867125">
      <w:proofErr w:type="gramStart"/>
      <w:r w:rsidRPr="00867125">
        <w:t>A</w:t>
      </w:r>
      <w:proofErr w:type="gramEnd"/>
      <w:r w:rsidRPr="00867125">
        <w:t xml:space="preserve"> interface Predicate </w:t>
      </w:r>
      <w:proofErr w:type="spellStart"/>
      <w:r w:rsidRPr="00867125">
        <w:t>representa</w:t>
      </w:r>
      <w:proofErr w:type="spellEnd"/>
      <w:r w:rsidRPr="00867125">
        <w:t xml:space="preserve"> </w:t>
      </w:r>
      <w:proofErr w:type="spellStart"/>
      <w:r w:rsidRPr="00867125">
        <w:t>uma</w:t>
      </w:r>
      <w:proofErr w:type="spellEnd"/>
      <w:r w:rsidRPr="00867125">
        <w:t xml:space="preserve"> </w:t>
      </w:r>
      <w:proofErr w:type="spellStart"/>
      <w:r w:rsidRPr="00867125">
        <w:t>condição</w:t>
      </w:r>
      <w:proofErr w:type="spellEnd"/>
      <w:r w:rsidRPr="00867125">
        <w:t xml:space="preserve"> que </w:t>
      </w:r>
      <w:proofErr w:type="spellStart"/>
      <w:r w:rsidRPr="00867125">
        <w:t>retorna</w:t>
      </w:r>
      <w:proofErr w:type="spellEnd"/>
      <w:r w:rsidRPr="00867125">
        <w:t xml:space="preserve"> true </w:t>
      </w:r>
      <w:proofErr w:type="spellStart"/>
      <w:r w:rsidRPr="00867125">
        <w:t>ou</w:t>
      </w:r>
      <w:proofErr w:type="spellEnd"/>
      <w:r w:rsidRPr="00867125">
        <w:t xml:space="preserve"> false, </w:t>
      </w:r>
      <w:proofErr w:type="spellStart"/>
      <w:r w:rsidRPr="00867125">
        <w:t>permitindo</w:t>
      </w:r>
      <w:proofErr w:type="spellEnd"/>
      <w:r w:rsidRPr="00867125">
        <w:t xml:space="preserve"> a </w:t>
      </w:r>
      <w:proofErr w:type="spellStart"/>
      <w:r w:rsidRPr="00867125">
        <w:t>definição</w:t>
      </w:r>
      <w:proofErr w:type="spellEnd"/>
      <w:r w:rsidRPr="00867125">
        <w:t xml:space="preserve"> de testes </w:t>
      </w:r>
      <w:proofErr w:type="spellStart"/>
      <w:r w:rsidRPr="00867125">
        <w:t>lógicos</w:t>
      </w:r>
      <w:proofErr w:type="spellEnd"/>
      <w:r w:rsidRPr="00867125">
        <w:t xml:space="preserve"> de forma compacta e </w:t>
      </w:r>
      <w:proofErr w:type="spellStart"/>
      <w:r w:rsidRPr="00867125">
        <w:t>reutilizável</w:t>
      </w:r>
      <w:proofErr w:type="spellEnd"/>
      <w:r w:rsidRPr="00867125">
        <w:t>.</w:t>
      </w:r>
      <w:r w:rsidR="006163DC">
        <w:t xml:space="preserve"> </w:t>
      </w:r>
      <w:r w:rsidRPr="00867125">
        <w:t xml:space="preserve">No </w:t>
      </w:r>
      <w:proofErr w:type="spellStart"/>
      <w:r w:rsidRPr="00867125">
        <w:t>exemplo</w:t>
      </w:r>
      <w:proofErr w:type="spellEnd"/>
      <w:r w:rsidRPr="00867125">
        <w:t xml:space="preserve"> </w:t>
      </w:r>
      <w:proofErr w:type="spellStart"/>
      <w:r w:rsidRPr="00867125">
        <w:t>estudado</w:t>
      </w:r>
      <w:proofErr w:type="spellEnd"/>
      <w:r w:rsidRPr="00867125">
        <w:t xml:space="preserve">, </w:t>
      </w:r>
      <w:proofErr w:type="spellStart"/>
      <w:r w:rsidRPr="00867125">
        <w:t>ela</w:t>
      </w:r>
      <w:proofErr w:type="spellEnd"/>
      <w:r w:rsidRPr="00867125">
        <w:t xml:space="preserve"> é </w:t>
      </w:r>
      <w:proofErr w:type="spellStart"/>
      <w:r w:rsidRPr="00867125">
        <w:t>usada</w:t>
      </w:r>
      <w:proofErr w:type="spellEnd"/>
      <w:r w:rsidRPr="00867125">
        <w:t xml:space="preserve"> para </w:t>
      </w:r>
      <w:proofErr w:type="spellStart"/>
      <w:r w:rsidRPr="00867125">
        <w:t>verificar</w:t>
      </w:r>
      <w:proofErr w:type="spellEnd"/>
      <w:r w:rsidRPr="00867125">
        <w:t xml:space="preserve"> se </w:t>
      </w:r>
      <w:proofErr w:type="spellStart"/>
      <w:r w:rsidRPr="00867125">
        <w:t>uma</w:t>
      </w:r>
      <w:proofErr w:type="spellEnd"/>
      <w:r w:rsidRPr="00867125">
        <w:t xml:space="preserve"> string </w:t>
      </w:r>
      <w:proofErr w:type="spellStart"/>
      <w:r w:rsidRPr="00867125">
        <w:t>está</w:t>
      </w:r>
      <w:proofErr w:type="spellEnd"/>
      <w:r w:rsidRPr="00867125">
        <w:t xml:space="preserve"> </w:t>
      </w:r>
      <w:proofErr w:type="spellStart"/>
      <w:r w:rsidRPr="00867125">
        <w:t>vazia</w:t>
      </w:r>
      <w:proofErr w:type="spellEnd"/>
      <w:r>
        <w:t xml:space="preserve">, </w:t>
      </w:r>
      <w:proofErr w:type="spellStart"/>
      <w:r>
        <w:t>e</w:t>
      </w:r>
      <w:r w:rsidRPr="00867125">
        <w:t>sse</w:t>
      </w:r>
      <w:proofErr w:type="spellEnd"/>
      <w:r w:rsidRPr="00867125">
        <w:t xml:space="preserve"> </w:t>
      </w:r>
      <w:proofErr w:type="spellStart"/>
      <w:r w:rsidRPr="00867125">
        <w:t>recurso</w:t>
      </w:r>
      <w:proofErr w:type="spellEnd"/>
      <w:r w:rsidRPr="00867125">
        <w:t xml:space="preserve"> é </w:t>
      </w:r>
      <w:proofErr w:type="spellStart"/>
      <w:r w:rsidRPr="00867125">
        <w:t>muito</w:t>
      </w:r>
      <w:proofErr w:type="spellEnd"/>
      <w:r w:rsidRPr="00867125">
        <w:t xml:space="preserve"> </w:t>
      </w:r>
      <w:proofErr w:type="spellStart"/>
      <w:r w:rsidRPr="00867125">
        <w:t>útil</w:t>
      </w:r>
      <w:proofErr w:type="spellEnd"/>
      <w:r w:rsidRPr="00867125">
        <w:t xml:space="preserve"> para </w:t>
      </w:r>
      <w:proofErr w:type="spellStart"/>
      <w:r w:rsidRPr="00867125">
        <w:t>filtragem</w:t>
      </w:r>
      <w:proofErr w:type="spellEnd"/>
      <w:r w:rsidRPr="00867125">
        <w:t xml:space="preserve"> e </w:t>
      </w:r>
      <w:proofErr w:type="spellStart"/>
      <w:r w:rsidRPr="00867125">
        <w:t>validação</w:t>
      </w:r>
      <w:proofErr w:type="spellEnd"/>
      <w:r w:rsidRPr="00867125">
        <w:t xml:space="preserve"> de dados </w:t>
      </w:r>
      <w:proofErr w:type="spellStart"/>
      <w:r w:rsidRPr="00867125">
        <w:t>em</w:t>
      </w:r>
      <w:proofErr w:type="spellEnd"/>
      <w:r w:rsidRPr="00867125">
        <w:t xml:space="preserve"> </w:t>
      </w:r>
      <w:proofErr w:type="spellStart"/>
      <w:r w:rsidRPr="00867125">
        <w:t>aplicações</w:t>
      </w:r>
      <w:proofErr w:type="spellEnd"/>
      <w:r w:rsidRPr="00867125">
        <w:t xml:space="preserve"> Java</w:t>
      </w:r>
      <w:r>
        <w:t xml:space="preserve">, </w:t>
      </w:r>
      <w:proofErr w:type="spellStart"/>
      <w:r>
        <w:t>a</w:t>
      </w:r>
      <w:r w:rsidRPr="00867125">
        <w:t>lém</w:t>
      </w:r>
      <w:proofErr w:type="spellEnd"/>
      <w:r w:rsidRPr="00867125">
        <w:t xml:space="preserve"> </w:t>
      </w:r>
      <w:proofErr w:type="spellStart"/>
      <w:r w:rsidRPr="00867125">
        <w:t>disso</w:t>
      </w:r>
      <w:proofErr w:type="spellEnd"/>
      <w:r w:rsidRPr="00867125">
        <w:t xml:space="preserve">, </w:t>
      </w:r>
      <w:proofErr w:type="spellStart"/>
      <w:r w:rsidRPr="00867125">
        <w:t>facilita</w:t>
      </w:r>
      <w:proofErr w:type="spellEnd"/>
      <w:r w:rsidRPr="00867125">
        <w:t xml:space="preserve"> o </w:t>
      </w:r>
      <w:proofErr w:type="spellStart"/>
      <w:r w:rsidRPr="00867125">
        <w:t>uso</w:t>
      </w:r>
      <w:proofErr w:type="spellEnd"/>
      <w:r w:rsidRPr="00867125">
        <w:t xml:space="preserve"> de </w:t>
      </w:r>
      <w:proofErr w:type="spellStart"/>
      <w:r w:rsidRPr="00867125">
        <w:t>expressões</w:t>
      </w:r>
      <w:proofErr w:type="spellEnd"/>
      <w:r w:rsidRPr="00867125">
        <w:t xml:space="preserve"> </w:t>
      </w:r>
      <w:proofErr w:type="spellStart"/>
      <w:r w:rsidRPr="00867125">
        <w:t>booleanas</w:t>
      </w:r>
      <w:proofErr w:type="spellEnd"/>
      <w:r w:rsidRPr="00867125">
        <w:t xml:space="preserve"> </w:t>
      </w:r>
      <w:proofErr w:type="spellStart"/>
      <w:r w:rsidRPr="00867125">
        <w:t>dentro</w:t>
      </w:r>
      <w:proofErr w:type="spellEnd"/>
      <w:r w:rsidRPr="00867125">
        <w:t xml:space="preserve"> de pipelines de </w:t>
      </w:r>
      <w:proofErr w:type="spellStart"/>
      <w:r w:rsidRPr="00867125">
        <w:t>processamento</w:t>
      </w:r>
      <w:proofErr w:type="spellEnd"/>
      <w:r>
        <w:t xml:space="preserve">, </w:t>
      </w:r>
      <w:proofErr w:type="spellStart"/>
      <w:r>
        <w:t>s</w:t>
      </w:r>
      <w:r w:rsidRPr="00867125">
        <w:t>eu</w:t>
      </w:r>
      <w:proofErr w:type="spellEnd"/>
      <w:r w:rsidRPr="00867125">
        <w:t xml:space="preserve"> </w:t>
      </w:r>
      <w:proofErr w:type="spellStart"/>
      <w:r w:rsidRPr="00867125">
        <w:t>uso</w:t>
      </w:r>
      <w:proofErr w:type="spellEnd"/>
      <w:r w:rsidRPr="00867125">
        <w:t xml:space="preserve"> </w:t>
      </w:r>
      <w:proofErr w:type="spellStart"/>
      <w:r w:rsidRPr="00867125">
        <w:t>torna</w:t>
      </w:r>
      <w:proofErr w:type="spellEnd"/>
      <w:r w:rsidRPr="00867125">
        <w:t xml:space="preserve"> o </w:t>
      </w:r>
      <w:proofErr w:type="spellStart"/>
      <w:r w:rsidRPr="00867125">
        <w:t>código</w:t>
      </w:r>
      <w:proofErr w:type="spellEnd"/>
      <w:r w:rsidRPr="00867125">
        <w:t xml:space="preserve"> </w:t>
      </w:r>
      <w:proofErr w:type="spellStart"/>
      <w:r w:rsidRPr="00867125">
        <w:t>mais</w:t>
      </w:r>
      <w:proofErr w:type="spellEnd"/>
      <w:r w:rsidRPr="00867125">
        <w:t xml:space="preserve"> </w:t>
      </w:r>
      <w:proofErr w:type="spellStart"/>
      <w:r w:rsidRPr="00867125">
        <w:t>limpo</w:t>
      </w:r>
      <w:proofErr w:type="spellEnd"/>
      <w:r w:rsidRPr="00867125">
        <w:t xml:space="preserve">, modular e </w:t>
      </w:r>
      <w:proofErr w:type="spellStart"/>
      <w:r w:rsidRPr="00867125">
        <w:t>fácil</w:t>
      </w:r>
      <w:proofErr w:type="spellEnd"/>
      <w:r w:rsidRPr="00867125">
        <w:t xml:space="preserve"> de </w:t>
      </w:r>
      <w:proofErr w:type="spellStart"/>
      <w:r w:rsidRPr="00867125">
        <w:t>manter</w:t>
      </w:r>
      <w:proofErr w:type="spellEnd"/>
      <w:r w:rsidRPr="00867125">
        <w:t>.</w:t>
      </w:r>
    </w:p>
    <w:sectPr w:rsidR="00B768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57EAC" w14:textId="77777777" w:rsidR="00B601CE" w:rsidRDefault="00B601CE" w:rsidP="00184AA8">
      <w:pPr>
        <w:spacing w:after="0" w:line="240" w:lineRule="auto"/>
      </w:pPr>
      <w:r>
        <w:separator/>
      </w:r>
    </w:p>
  </w:endnote>
  <w:endnote w:type="continuationSeparator" w:id="0">
    <w:p w14:paraId="6832FAD1" w14:textId="77777777" w:rsidR="00B601CE" w:rsidRDefault="00B601CE" w:rsidP="00184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E0FA6" w14:textId="77777777" w:rsidR="00B601CE" w:rsidRDefault="00B601CE" w:rsidP="00184AA8">
      <w:pPr>
        <w:spacing w:after="0" w:line="240" w:lineRule="auto"/>
      </w:pPr>
      <w:r>
        <w:separator/>
      </w:r>
    </w:p>
  </w:footnote>
  <w:footnote w:type="continuationSeparator" w:id="0">
    <w:p w14:paraId="78C116D1" w14:textId="77777777" w:rsidR="00B601CE" w:rsidRDefault="00B601CE" w:rsidP="00184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7316339">
    <w:abstractNumId w:val="8"/>
  </w:num>
  <w:num w:numId="2" w16cid:durableId="163129446">
    <w:abstractNumId w:val="6"/>
  </w:num>
  <w:num w:numId="3" w16cid:durableId="1622685288">
    <w:abstractNumId w:val="5"/>
  </w:num>
  <w:num w:numId="4" w16cid:durableId="399600330">
    <w:abstractNumId w:val="4"/>
  </w:num>
  <w:num w:numId="5" w16cid:durableId="1729954631">
    <w:abstractNumId w:val="7"/>
  </w:num>
  <w:num w:numId="6" w16cid:durableId="1997411946">
    <w:abstractNumId w:val="3"/>
  </w:num>
  <w:num w:numId="7" w16cid:durableId="1391730663">
    <w:abstractNumId w:val="2"/>
  </w:num>
  <w:num w:numId="8" w16cid:durableId="717047907">
    <w:abstractNumId w:val="1"/>
  </w:num>
  <w:num w:numId="9" w16cid:durableId="158264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AA8"/>
    <w:rsid w:val="0029639D"/>
    <w:rsid w:val="00326F90"/>
    <w:rsid w:val="003C6FDA"/>
    <w:rsid w:val="006163DC"/>
    <w:rsid w:val="00731ADC"/>
    <w:rsid w:val="00867125"/>
    <w:rsid w:val="009A1867"/>
    <w:rsid w:val="00AA1D8D"/>
    <w:rsid w:val="00B10038"/>
    <w:rsid w:val="00B47730"/>
    <w:rsid w:val="00B601CE"/>
    <w:rsid w:val="00B7688B"/>
    <w:rsid w:val="00CB0664"/>
    <w:rsid w:val="00D865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918C5"/>
  <w14:defaultImageDpi w14:val="300"/>
  <w15:docId w15:val="{A5609471-CC7B-437E-A259-0B621F0B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666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Venturatto nao</cp:lastModifiedBy>
  <cp:revision>4</cp:revision>
  <dcterms:created xsi:type="dcterms:W3CDTF">2013-12-23T23:15:00Z</dcterms:created>
  <dcterms:modified xsi:type="dcterms:W3CDTF">2025-04-26T12:52:00Z</dcterms:modified>
  <cp:category/>
</cp:coreProperties>
</file>